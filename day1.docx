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0" w:leftChars="0" w:firstLine="720" w:firstLineChars="0"/>
        <w:rPr>
          <w:rFonts w:ascii="Arial Black" w:hAnsi="Arial Black" w:eastAsia="Arial Black" w:cs="Arial Black"/>
          <w:b/>
          <w:bCs/>
          <w:i w:val="0"/>
          <w:iCs w:val="0"/>
          <w:caps w:val="0"/>
          <w:smallCaps w:val="0"/>
          <w:color w:val="2A2A2A"/>
          <w:sz w:val="24"/>
          <w:szCs w:val="24"/>
          <w:u w:val="single"/>
          <w:lang w:val="en-US"/>
        </w:rPr>
      </w:pPr>
      <w:r>
        <w:rPr>
          <w:rFonts w:ascii="Arial Black" w:hAnsi="Arial Black" w:eastAsia="Arial Black" w:cs="Arial Black"/>
          <w:b/>
          <w:bCs/>
          <w:i w:val="0"/>
          <w:iCs w:val="0"/>
          <w:caps w:val="0"/>
          <w:smallCaps w:val="0"/>
          <w:color w:val="2A2A2A"/>
          <w:sz w:val="24"/>
          <w:szCs w:val="24"/>
          <w:u w:val="single"/>
          <w:lang w:val="en-US"/>
        </w:rPr>
        <w:t>Day 1</w:t>
      </w:r>
    </w:p>
    <w:p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A2A2A"/>
          <w:sz w:val="24"/>
          <w:szCs w:val="24"/>
          <w:u w:val="none"/>
          <w:lang w:val="en-US"/>
        </w:rPr>
      </w:pPr>
    </w:p>
    <w:p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A2A2A"/>
          <w:sz w:val="24"/>
          <w:szCs w:val="24"/>
          <w:u w:val="none"/>
          <w:lang w:val="en-US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A2A2A"/>
          <w:sz w:val="24"/>
          <w:szCs w:val="24"/>
          <w:u w:val="none"/>
          <w:lang w:val="en-US"/>
        </w:rPr>
        <w:t>2.Write a blog on Difference between HTTP1.1 vs HTTP2</w:t>
      </w:r>
    </w:p>
    <w:p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A2A2A"/>
          <w:sz w:val="24"/>
          <w:szCs w:val="24"/>
          <w:u w:val="none"/>
          <w:lang w:val="en-US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A2A2A"/>
          <w:sz w:val="24"/>
          <w:szCs w:val="24"/>
          <w:lang w:val="en-US"/>
        </w:rPr>
        <w:t xml:space="preserve">   </w:t>
      </w:r>
      <w:r>
        <w:tab/>
      </w:r>
      <w:r>
        <w:tab/>
      </w:r>
    </w:p>
    <w:p>
      <w:pPr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A2A2A"/>
          <w:sz w:val="24"/>
          <w:szCs w:val="24"/>
          <w:u w:val="none"/>
          <w:lang w:val="en-US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A2A2A"/>
          <w:sz w:val="24"/>
          <w:szCs w:val="24"/>
          <w:u w:val="none"/>
          <w:lang w:val="en-US"/>
        </w:rPr>
        <w:t>HTTP2 Vs. HTTP1 is not a debate at all. HTTP2 is much faster and more reliable than HTTP1. HTTP1 loads a single request for every TCP connection, while HTTP2 avoids network delay by using multiplexing.</w:t>
      </w:r>
    </w:p>
    <w:p>
      <w:pPr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A2A2A"/>
          <w:sz w:val="24"/>
          <w:szCs w:val="24"/>
          <w:u w:val="none"/>
          <w:lang w:val="en-US"/>
        </w:rPr>
      </w:pPr>
    </w:p>
    <w:p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A2A2A"/>
          <w:sz w:val="24"/>
          <w:szCs w:val="24"/>
          <w:u w:val="none"/>
          <w:lang w:val="en-US"/>
        </w:rPr>
        <w:t>3.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Write a blog about objects and its internal representation in Javascript</w:t>
      </w:r>
    </w:p>
    <w:p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92929"/>
          <w:sz w:val="24"/>
          <w:szCs w:val="24"/>
          <w:u w:val="none"/>
          <w:lang w:val="en-US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A2A2A"/>
          <w:sz w:val="24"/>
          <w:szCs w:val="24"/>
          <w:u w:val="none"/>
          <w:lang w:val="en-US"/>
        </w:rPr>
        <w:t xml:space="preserve"> </w:t>
      </w:r>
      <w:r>
        <w:tab/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A2A2A"/>
          <w:sz w:val="24"/>
          <w:szCs w:val="24"/>
          <w:u w:val="none"/>
          <w:lang w:val="en-US"/>
        </w:rPr>
        <w:t>•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92929"/>
          <w:sz w:val="24"/>
          <w:szCs w:val="24"/>
          <w:u w:val="none"/>
          <w:lang w:val="en-US"/>
        </w:rPr>
        <w:t xml:space="preserve"> JavaScript’s primitive data-types(Number, String, Boolean, null, undefined and symbol) in the sense that while these primitive data-types all store a single value each (depending on their types).</w:t>
      </w:r>
    </w:p>
    <w:p>
      <w:pPr>
        <w:spacing w:line="48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92929"/>
          <w:sz w:val="24"/>
          <w:szCs w:val="24"/>
          <w:u w:val="none"/>
          <w:lang w:val="en-US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92929"/>
          <w:sz w:val="24"/>
          <w:szCs w:val="24"/>
          <w:u w:val="none"/>
          <w:lang w:val="en-US"/>
        </w:rPr>
        <w:t>•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>
      <w:pPr>
        <w:spacing w:line="48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92929"/>
          <w:sz w:val="24"/>
          <w:szCs w:val="24"/>
          <w:u w:val="none"/>
          <w:lang w:val="en-US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92929"/>
          <w:sz w:val="24"/>
          <w:szCs w:val="24"/>
          <w:u w:val="none"/>
          <w:lang w:val="en-US"/>
        </w:rPr>
        <w:t xml:space="preserve"> </w:t>
      </w:r>
      <w:r>
        <w:tab/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92929"/>
          <w:sz w:val="24"/>
          <w:szCs w:val="24"/>
          <w:u w:val="none"/>
          <w:lang w:val="en-US"/>
        </w:rPr>
        <w:t xml:space="preserve">For Eg. If your object is a student, it will have properties like name, age, address, id, etc and methods like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292929"/>
          <w:sz w:val="24"/>
          <w:szCs w:val="24"/>
          <w:u w:val="none"/>
          <w:lang w:val="en-US"/>
        </w:rPr>
        <w:t>updateAddress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92929"/>
          <w:sz w:val="24"/>
          <w:szCs w:val="24"/>
          <w:u w:val="none"/>
          <w:lang w:val="en-US"/>
        </w:rPr>
        <w:t xml:space="preserve">,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292929"/>
          <w:sz w:val="24"/>
          <w:szCs w:val="24"/>
          <w:u w:val="none"/>
          <w:lang w:val="en-US"/>
        </w:rPr>
        <w:t>updateNam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92929"/>
          <w:sz w:val="24"/>
          <w:szCs w:val="24"/>
          <w:u w:val="none"/>
          <w:lang w:val="en-US"/>
        </w:rPr>
        <w:t>, etc.</w:t>
      </w:r>
      <w:bookmarkStart w:id="0" w:name="_GoBack"/>
      <w:bookmarkEnd w:id="0"/>
    </w:p>
    <w:p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92929"/>
          <w:sz w:val="24"/>
          <w:szCs w:val="24"/>
          <w:u w:val="none"/>
          <w:lang w:val="en-US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1440" w:right="1440" w:bottom="1800" w:left="1440" w:header="720" w:footer="1008" w:gutter="0"/>
      <w:pgNumType w:fmt="decimal"/>
      <w:cols w:space="720" w:num="1"/>
      <w:titlePg/>
      <w:docGrid w:linePitch="40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lang w:val="en-GB" w:bidi="en-GB"/>
      </w:rPr>
      <w:t>2</w:t>
    </w:r>
    <w:r>
      <w:rPr>
        <w:lang w:val="en-GB" w:bidi="en-GB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>
          <w:pPr>
            <w:pStyle w:val="40"/>
            <w:bidi w:val="0"/>
            <w:ind w:left="-115"/>
            <w:jc w:val="left"/>
          </w:pPr>
        </w:p>
      </w:tc>
      <w:tc>
        <w:tcPr>
          <w:tcW w:w="3120" w:type="dxa"/>
        </w:tcPr>
        <w:p>
          <w:pPr>
            <w:pStyle w:val="40"/>
            <w:bidi w:val="0"/>
            <w:jc w:val="center"/>
          </w:pPr>
        </w:p>
      </w:tc>
      <w:tc>
        <w:tcPr>
          <w:tcW w:w="3120" w:type="dxa"/>
        </w:tcPr>
        <w:p>
          <w:pPr>
            <w:pStyle w:val="40"/>
            <w:bidi w:val="0"/>
            <w:ind w:right="-115"/>
            <w:jc w:val="right"/>
          </w:pPr>
        </w:p>
      </w:tc>
    </w:tr>
  </w:tbl>
  <w:p>
    <w:pPr>
      <w:pStyle w:val="37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>
          <w:pPr>
            <w:pStyle w:val="40"/>
            <w:bidi w:val="0"/>
            <w:ind w:left="-115"/>
            <w:jc w:val="left"/>
          </w:pPr>
          <w:r>
            <w:rPr>
              <w:sz w:val="3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l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40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4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120" w:type="dxa"/>
        </w:tcPr>
        <w:p>
          <w:pPr>
            <w:pStyle w:val="40"/>
            <w:bidi w:val="0"/>
            <w:jc w:val="center"/>
          </w:pPr>
        </w:p>
      </w:tc>
      <w:tc>
        <w:tcPr>
          <w:tcW w:w="3120" w:type="dxa"/>
        </w:tcPr>
        <w:p>
          <w:pPr>
            <w:pStyle w:val="40"/>
            <w:bidi w:val="0"/>
            <w:ind w:right="-115"/>
            <w:jc w:val="right"/>
          </w:pPr>
        </w:p>
      </w:tc>
    </w:tr>
  </w:tbl>
  <w:p>
    <w:pPr>
      <w:pStyle w:val="40"/>
      <w:bidi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c>
        <w:tcPr>
          <w:tcW w:w="3120" w:type="dxa"/>
        </w:tcPr>
        <w:p>
          <w:pPr>
            <w:pStyle w:val="40"/>
            <w:bidi w:val="0"/>
            <w:ind w:left="-115"/>
            <w:jc w:val="left"/>
          </w:pPr>
          <w:r>
            <w:rPr>
              <w:sz w:val="3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l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40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PX0393MAgAA&#10;IwYAAA4AAAAAAAAAAQAgAAAAHwEAAGRycy9lMm9Eb2MueG1sUEsFBgAAAAAGAAYAWQEAAF0GAAAA&#10;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4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120" w:type="dxa"/>
        </w:tcPr>
        <w:p>
          <w:pPr>
            <w:pStyle w:val="40"/>
            <w:bidi w:val="0"/>
            <w:jc w:val="center"/>
          </w:pPr>
        </w:p>
      </w:tc>
      <w:tc>
        <w:tcPr>
          <w:tcW w:w="3120" w:type="dxa"/>
        </w:tcPr>
        <w:p>
          <w:pPr>
            <w:pStyle w:val="40"/>
            <w:bidi w:val="0"/>
            <w:ind w:right="-115"/>
            <w:jc w:val="right"/>
          </w:pPr>
        </w:p>
      </w:tc>
    </w:tr>
  </w:tbl>
  <w:p>
    <w:pPr>
      <w:pStyle w:val="40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532E3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29AA4F38"/>
    <w:rsid w:val="399FE5DD"/>
    <w:rsid w:val="3C99B08F"/>
    <w:rsid w:val="6869F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" w:semiHidden="0" w:name="List Bullet"/>
    <w:lsdException w:qFormat="1" w:unhideWhenUsed="0" w:uiPriority="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59" w:lineRule="auto"/>
    </w:pPr>
    <w:rPr>
      <w:rFonts w:asciiTheme="minorHAnsi" w:hAnsiTheme="minorHAnsi" w:eastAsiaTheme="minorHAnsi" w:cstheme="minorBidi"/>
      <w:color w:val="595959" w:themeColor="text1" w:themeTint="A6"/>
      <w:sz w:val="30"/>
      <w:szCs w:val="30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49"/>
    <w:qFormat/>
    <w:uiPriority w:val="9"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257"/>
    <w:semiHidden/>
    <w:unhideWhenUsed/>
    <w:qFormat/>
    <w:uiPriority w:val="9"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">
    <w:name w:val="heading 3"/>
    <w:basedOn w:val="1"/>
    <w:next w:val="1"/>
    <w:link w:val="258"/>
    <w:semiHidden/>
    <w:unhideWhenUsed/>
    <w:qFormat/>
    <w:uiPriority w:val="9"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5">
    <w:name w:val="heading 4"/>
    <w:basedOn w:val="1"/>
    <w:next w:val="1"/>
    <w:link w:val="259"/>
    <w:semiHidden/>
    <w:unhideWhenUsed/>
    <w:qFormat/>
    <w:uiPriority w:val="9"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6">
    <w:name w:val="heading 5"/>
    <w:basedOn w:val="1"/>
    <w:next w:val="1"/>
    <w:link w:val="260"/>
    <w:semiHidden/>
    <w:unhideWhenUsed/>
    <w:qFormat/>
    <w:uiPriority w:val="9"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7">
    <w:name w:val="heading 6"/>
    <w:basedOn w:val="1"/>
    <w:next w:val="1"/>
    <w:link w:val="261"/>
    <w:semiHidden/>
    <w:unhideWhenUsed/>
    <w:qFormat/>
    <w:uiPriority w:val="9"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8">
    <w:name w:val="heading 7"/>
    <w:basedOn w:val="1"/>
    <w:next w:val="1"/>
    <w:link w:val="262"/>
    <w:semiHidden/>
    <w:unhideWhenUsed/>
    <w:qFormat/>
    <w:uiPriority w:val="9"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9">
    <w:name w:val="heading 8"/>
    <w:basedOn w:val="1"/>
    <w:next w:val="1"/>
    <w:link w:val="263"/>
    <w:semiHidden/>
    <w:unhideWhenUsed/>
    <w:qFormat/>
    <w:uiPriority w:val="9"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10">
    <w:name w:val="heading 9"/>
    <w:basedOn w:val="1"/>
    <w:next w:val="1"/>
    <w:link w:val="264"/>
    <w:semiHidden/>
    <w:unhideWhenUsed/>
    <w:qFormat/>
    <w:uiPriority w:val="9"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73"/>
    <w:semiHidden/>
    <w:unhideWhenUsed/>
    <w:uiPriority w:val="99"/>
    <w:pPr>
      <w:spacing w:after="0" w:line="240" w:lineRule="auto"/>
    </w:pPr>
    <w:rPr>
      <w:rFonts w:ascii="Segoe UI" w:hAnsi="Segoe UI" w:cs="Segoe UI"/>
      <w:sz w:val="22"/>
      <w:szCs w:val="18"/>
    </w:rPr>
  </w:style>
  <w:style w:type="paragraph" w:styleId="14">
    <w:name w:val="Block Text"/>
    <w:basedOn w:val="1"/>
    <w:semiHidden/>
    <w:unhideWhenUsed/>
    <w:uiPriority w:val="99"/>
    <w:pPr>
      <w:pBdr>
        <w:top w:val="single" w:color="214C5E" w:themeColor="accent1" w:sz="2" w:space="10"/>
        <w:left w:val="single" w:color="214C5E" w:themeColor="accent1" w:sz="2" w:space="10"/>
        <w:bottom w:val="single" w:color="214C5E" w:themeColor="accent1" w:sz="2" w:space="10"/>
        <w:right w:val="single" w:color="214C5E" w:themeColor="accent1" w:sz="2" w:space="10"/>
      </w:pBdr>
      <w:ind w:left="1152" w:right="1152"/>
    </w:pPr>
    <w:rPr>
      <w:rFonts w:eastAsiaTheme="minorEastAsia"/>
      <w:i/>
      <w:iCs/>
      <w:color w:val="214C5E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75"/>
    <w:semiHidden/>
    <w:unhideWhenUsed/>
    <w:uiPriority w:val="99"/>
  </w:style>
  <w:style w:type="paragraph" w:styleId="16">
    <w:name w:val="Body Text 2"/>
    <w:basedOn w:val="1"/>
    <w:link w:val="276"/>
    <w:semiHidden/>
    <w:unhideWhenUsed/>
    <w:uiPriority w:val="99"/>
    <w:pPr>
      <w:spacing w:line="480" w:lineRule="auto"/>
    </w:pPr>
  </w:style>
  <w:style w:type="paragraph" w:styleId="17">
    <w:name w:val="Body Text 3"/>
    <w:basedOn w:val="1"/>
    <w:link w:val="277"/>
    <w:semiHidden/>
    <w:unhideWhenUsed/>
    <w:uiPriority w:val="99"/>
    <w:rPr>
      <w:sz w:val="22"/>
      <w:szCs w:val="16"/>
    </w:rPr>
  </w:style>
  <w:style w:type="paragraph" w:styleId="18">
    <w:name w:val="Body Text First Indent"/>
    <w:basedOn w:val="15"/>
    <w:link w:val="278"/>
    <w:semiHidden/>
    <w:unhideWhenUsed/>
    <w:uiPriority w:val="99"/>
    <w:pPr>
      <w:ind w:firstLine="360"/>
    </w:pPr>
  </w:style>
  <w:style w:type="paragraph" w:styleId="19">
    <w:name w:val="Body Text Indent"/>
    <w:basedOn w:val="1"/>
    <w:link w:val="279"/>
    <w:semiHidden/>
    <w:unhideWhenUsed/>
    <w:uiPriority w:val="99"/>
    <w:pPr>
      <w:ind w:left="283"/>
    </w:pPr>
  </w:style>
  <w:style w:type="paragraph" w:styleId="20">
    <w:name w:val="Body Text First Indent 2"/>
    <w:basedOn w:val="19"/>
    <w:link w:val="280"/>
    <w:semiHidden/>
    <w:unhideWhenUsed/>
    <w:uiPriority w:val="99"/>
    <w:pPr>
      <w:ind w:left="360" w:firstLine="360"/>
    </w:pPr>
  </w:style>
  <w:style w:type="paragraph" w:styleId="21">
    <w:name w:val="Body Text Indent 2"/>
    <w:basedOn w:val="1"/>
    <w:link w:val="281"/>
    <w:semiHidden/>
    <w:unhideWhenUsed/>
    <w:uiPriority w:val="99"/>
    <w:pPr>
      <w:spacing w:line="480" w:lineRule="auto"/>
      <w:ind w:left="283"/>
    </w:pPr>
  </w:style>
  <w:style w:type="paragraph" w:styleId="22">
    <w:name w:val="Body Text Indent 3"/>
    <w:basedOn w:val="1"/>
    <w:link w:val="282"/>
    <w:semiHidden/>
    <w:unhideWhenUsed/>
    <w:uiPriority w:val="99"/>
    <w:pPr>
      <w:ind w:left="283"/>
    </w:pPr>
    <w:rPr>
      <w:sz w:val="22"/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sz w:val="24"/>
      <w:szCs w:val="18"/>
    </w:rPr>
  </w:style>
  <w:style w:type="paragraph" w:styleId="24">
    <w:name w:val="Closing"/>
    <w:basedOn w:val="1"/>
    <w:link w:val="283"/>
    <w:semiHidden/>
    <w:unhideWhenUsed/>
    <w:uiPriority w:val="99"/>
    <w:pPr>
      <w:spacing w:after="0" w:line="240" w:lineRule="auto"/>
      <w:ind w:left="4252"/>
    </w:pPr>
  </w:style>
  <w:style w:type="character" w:styleId="25">
    <w:name w:val="annotation reference"/>
    <w:basedOn w:val="11"/>
    <w:semiHidden/>
    <w:unhideWhenUsed/>
    <w:uiPriority w:val="99"/>
    <w:rPr>
      <w:sz w:val="22"/>
      <w:szCs w:val="16"/>
    </w:rPr>
  </w:style>
  <w:style w:type="paragraph" w:styleId="26">
    <w:name w:val="annotation text"/>
    <w:basedOn w:val="1"/>
    <w:link w:val="284"/>
    <w:semiHidden/>
    <w:unhideWhenUsed/>
    <w:uiPriority w:val="99"/>
    <w:pPr>
      <w:spacing w:line="240" w:lineRule="auto"/>
    </w:pPr>
    <w:rPr>
      <w:sz w:val="22"/>
      <w:szCs w:val="20"/>
    </w:rPr>
  </w:style>
  <w:style w:type="paragraph" w:styleId="27">
    <w:name w:val="annotation subject"/>
    <w:basedOn w:val="26"/>
    <w:next w:val="26"/>
    <w:link w:val="285"/>
    <w:semiHidden/>
    <w:unhideWhenUsed/>
    <w:uiPriority w:val="99"/>
    <w:rPr>
      <w:b/>
      <w:bCs/>
    </w:rPr>
  </w:style>
  <w:style w:type="paragraph" w:styleId="28">
    <w:name w:val="Date"/>
    <w:basedOn w:val="1"/>
    <w:next w:val="1"/>
    <w:link w:val="286"/>
    <w:semiHidden/>
    <w:unhideWhenUsed/>
    <w:uiPriority w:val="99"/>
  </w:style>
  <w:style w:type="paragraph" w:styleId="29">
    <w:name w:val="Document Map"/>
    <w:basedOn w:val="1"/>
    <w:link w:val="287"/>
    <w:semiHidden/>
    <w:unhideWhenUsed/>
    <w:uiPriority w:val="99"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30">
    <w:name w:val="E-mail Signature"/>
    <w:basedOn w:val="1"/>
    <w:link w:val="288"/>
    <w:semiHidden/>
    <w:unhideWhenUsed/>
    <w:uiPriority w:val="99"/>
    <w:pPr>
      <w:spacing w:after="0" w:line="240" w:lineRule="auto"/>
    </w:pPr>
  </w:style>
  <w:style w:type="character" w:styleId="31">
    <w:name w:val="Emphasis"/>
    <w:basedOn w:val="11"/>
    <w:semiHidden/>
    <w:unhideWhenUsed/>
    <w:qFormat/>
    <w:uiPriority w:val="20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32">
    <w:name w:val="endnote reference"/>
    <w:basedOn w:val="11"/>
    <w:semiHidden/>
    <w:unhideWhenUsed/>
    <w:uiPriority w:val="99"/>
    <w:rPr>
      <w:vertAlign w:val="superscript"/>
    </w:rPr>
  </w:style>
  <w:style w:type="paragraph" w:styleId="33">
    <w:name w:val="endnote text"/>
    <w:basedOn w:val="1"/>
    <w:link w:val="289"/>
    <w:semiHidden/>
    <w:unhideWhenUsed/>
    <w:uiPriority w:val="99"/>
    <w:pPr>
      <w:spacing w:after="0" w:line="240" w:lineRule="auto"/>
    </w:pPr>
    <w:rPr>
      <w:sz w:val="22"/>
      <w:szCs w:val="20"/>
    </w:rPr>
  </w:style>
  <w:style w:type="paragraph" w:styleId="34">
    <w:name w:val="envelope address"/>
    <w:basedOn w:val="1"/>
    <w:semiHidden/>
    <w:unhideWhenUsed/>
    <w:uiPriority w:val="99"/>
    <w:pPr>
      <w:framePr w:w="7920" w:h="1980" w:hRule="exact" w:hSpace="180" w:wrap="auto" w:vAnchor="margin" w:hAnchor="page" w:xAlign="center" w:yAlign="bottom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5">
    <w:name w:val="envelope return"/>
    <w:basedOn w:val="1"/>
    <w:semiHidden/>
    <w:unhideWhenUsed/>
    <w:uiPriority w:val="99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36">
    <w:name w:val="FollowedHyperlink"/>
    <w:basedOn w:val="11"/>
    <w:semiHidden/>
    <w:unhideWhenUsed/>
    <w:uiPriority w:val="99"/>
    <w:rPr>
      <w:color w:val="895F96" w:themeColor="followedHyperlink"/>
      <w:u w:val="single"/>
      <w14:textFill>
        <w14:solidFill>
          <w14:schemeClr w14:val="folHlink"/>
        </w14:solidFill>
      </w14:textFill>
    </w:rPr>
  </w:style>
  <w:style w:type="paragraph" w:styleId="37">
    <w:name w:val="footer"/>
    <w:basedOn w:val="1"/>
    <w:link w:val="251"/>
    <w:unhideWhenUsed/>
    <w:qFormat/>
    <w:uiPriority w:val="99"/>
    <w:pPr>
      <w:spacing w:after="0" w:line="240" w:lineRule="auto"/>
    </w:pPr>
  </w:style>
  <w:style w:type="character" w:styleId="38">
    <w:name w:val="footnote reference"/>
    <w:basedOn w:val="11"/>
    <w:semiHidden/>
    <w:unhideWhenUsed/>
    <w:uiPriority w:val="99"/>
    <w:rPr>
      <w:vertAlign w:val="superscript"/>
    </w:rPr>
  </w:style>
  <w:style w:type="paragraph" w:styleId="39">
    <w:name w:val="footnote text"/>
    <w:basedOn w:val="1"/>
    <w:link w:val="290"/>
    <w:semiHidden/>
    <w:unhideWhenUsed/>
    <w:uiPriority w:val="99"/>
    <w:pPr>
      <w:spacing w:after="0" w:line="240" w:lineRule="auto"/>
    </w:pPr>
    <w:rPr>
      <w:sz w:val="22"/>
      <w:szCs w:val="20"/>
    </w:rPr>
  </w:style>
  <w:style w:type="paragraph" w:styleId="40">
    <w:name w:val="header"/>
    <w:basedOn w:val="1"/>
    <w:link w:val="250"/>
    <w:unhideWhenUsed/>
    <w:qFormat/>
    <w:uiPriority w:val="99"/>
    <w:pPr>
      <w:spacing w:after="0" w:line="240" w:lineRule="auto"/>
    </w:pPr>
  </w:style>
  <w:style w:type="character" w:styleId="41">
    <w:name w:val="HTML Acronym"/>
    <w:basedOn w:val="11"/>
    <w:semiHidden/>
    <w:unhideWhenUsed/>
    <w:uiPriority w:val="99"/>
  </w:style>
  <w:style w:type="paragraph" w:styleId="42">
    <w:name w:val="HTML Address"/>
    <w:basedOn w:val="1"/>
    <w:link w:val="341"/>
    <w:semiHidden/>
    <w:unhideWhenUsed/>
    <w:uiPriority w:val="99"/>
    <w:pPr>
      <w:spacing w:after="0" w:line="240" w:lineRule="auto"/>
    </w:pPr>
    <w:rPr>
      <w:i/>
      <w:iCs/>
    </w:rPr>
  </w:style>
  <w:style w:type="character" w:styleId="43">
    <w:name w:val="HTML Cite"/>
    <w:basedOn w:val="11"/>
    <w:semiHidden/>
    <w:unhideWhenUsed/>
    <w:uiPriority w:val="99"/>
    <w:rPr>
      <w:i/>
      <w:iCs/>
    </w:rPr>
  </w:style>
  <w:style w:type="character" w:styleId="44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45">
    <w:name w:val="HTML Definition"/>
    <w:basedOn w:val="11"/>
    <w:semiHidden/>
    <w:unhideWhenUsed/>
    <w:uiPriority w:val="99"/>
    <w:rPr>
      <w:i/>
      <w:iCs/>
    </w:rPr>
  </w:style>
  <w:style w:type="character" w:styleId="46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47">
    <w:name w:val="HTML Preformatted"/>
    <w:basedOn w:val="1"/>
    <w:link w:val="342"/>
    <w:semiHidden/>
    <w:unhideWhenUsed/>
    <w:uiPriority w:val="99"/>
    <w:pPr>
      <w:spacing w:after="0" w:line="240" w:lineRule="auto"/>
    </w:pPr>
    <w:rPr>
      <w:rFonts w:ascii="Consolas" w:hAnsi="Consolas"/>
      <w:sz w:val="22"/>
      <w:szCs w:val="20"/>
    </w:rPr>
  </w:style>
  <w:style w:type="character" w:styleId="48">
    <w:name w:val="HTML Sample"/>
    <w:basedOn w:val="11"/>
    <w:semiHidden/>
    <w:unhideWhenUsed/>
    <w:uiPriority w:val="99"/>
    <w:rPr>
      <w:rFonts w:ascii="Consolas" w:hAnsi="Consolas"/>
      <w:sz w:val="24"/>
      <w:szCs w:val="24"/>
    </w:rPr>
  </w:style>
  <w:style w:type="character" w:styleId="49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50">
    <w:name w:val="HTML Variable"/>
    <w:basedOn w:val="11"/>
    <w:semiHidden/>
    <w:unhideWhenUsed/>
    <w:uiPriority w:val="99"/>
    <w:rPr>
      <w:i/>
      <w:iCs/>
    </w:rPr>
  </w:style>
  <w:style w:type="character" w:styleId="51">
    <w:name w:val="Hyperlink"/>
    <w:basedOn w:val="11"/>
    <w:semiHidden/>
    <w:unhideWhenUsed/>
    <w:uiPriority w:val="99"/>
    <w:rPr>
      <w:color w:val="276D5B" w:themeColor="accent3" w:themeShade="80"/>
      <w:u w:val="single"/>
    </w:rPr>
  </w:style>
  <w:style w:type="paragraph" w:styleId="52">
    <w:name w:val="index 1"/>
    <w:basedOn w:val="1"/>
    <w:next w:val="1"/>
    <w:semiHidden/>
    <w:unhideWhenUsed/>
    <w:uiPriority w:val="99"/>
    <w:pPr>
      <w:spacing w:after="0" w:line="240" w:lineRule="auto"/>
      <w:ind w:left="300" w:hanging="300"/>
    </w:pPr>
  </w:style>
  <w:style w:type="paragraph" w:styleId="53">
    <w:name w:val="index 2"/>
    <w:basedOn w:val="1"/>
    <w:next w:val="1"/>
    <w:semiHidden/>
    <w:unhideWhenUsed/>
    <w:uiPriority w:val="99"/>
    <w:pPr>
      <w:spacing w:after="0" w:line="240" w:lineRule="auto"/>
      <w:ind w:left="600" w:hanging="300"/>
    </w:pPr>
  </w:style>
  <w:style w:type="paragraph" w:styleId="54">
    <w:name w:val="index 3"/>
    <w:basedOn w:val="1"/>
    <w:next w:val="1"/>
    <w:semiHidden/>
    <w:unhideWhenUsed/>
    <w:uiPriority w:val="99"/>
    <w:pPr>
      <w:spacing w:after="0" w:line="240" w:lineRule="auto"/>
      <w:ind w:left="900" w:hanging="300"/>
    </w:pPr>
  </w:style>
  <w:style w:type="paragraph" w:styleId="55">
    <w:name w:val="index 4"/>
    <w:basedOn w:val="1"/>
    <w:next w:val="1"/>
    <w:semiHidden/>
    <w:unhideWhenUsed/>
    <w:uiPriority w:val="99"/>
    <w:pPr>
      <w:spacing w:after="0" w:line="240" w:lineRule="auto"/>
      <w:ind w:left="1200" w:hanging="300"/>
    </w:pPr>
  </w:style>
  <w:style w:type="paragraph" w:styleId="56">
    <w:name w:val="index 5"/>
    <w:basedOn w:val="1"/>
    <w:next w:val="1"/>
    <w:semiHidden/>
    <w:unhideWhenUsed/>
    <w:uiPriority w:val="99"/>
    <w:pPr>
      <w:spacing w:after="0" w:line="240" w:lineRule="auto"/>
      <w:ind w:left="1500" w:hanging="300"/>
    </w:pPr>
  </w:style>
  <w:style w:type="paragraph" w:styleId="57">
    <w:name w:val="index 6"/>
    <w:basedOn w:val="1"/>
    <w:next w:val="1"/>
    <w:semiHidden/>
    <w:unhideWhenUsed/>
    <w:uiPriority w:val="99"/>
    <w:pPr>
      <w:spacing w:after="0" w:line="240" w:lineRule="auto"/>
      <w:ind w:left="1800" w:hanging="300"/>
    </w:pPr>
  </w:style>
  <w:style w:type="paragraph" w:styleId="58">
    <w:name w:val="index 7"/>
    <w:basedOn w:val="1"/>
    <w:next w:val="1"/>
    <w:semiHidden/>
    <w:unhideWhenUsed/>
    <w:uiPriority w:val="99"/>
    <w:pPr>
      <w:spacing w:after="0" w:line="240" w:lineRule="auto"/>
      <w:ind w:left="2100" w:hanging="300"/>
    </w:pPr>
  </w:style>
  <w:style w:type="paragraph" w:styleId="59">
    <w:name w:val="index 8"/>
    <w:basedOn w:val="1"/>
    <w:next w:val="1"/>
    <w:semiHidden/>
    <w:unhideWhenUsed/>
    <w:uiPriority w:val="99"/>
    <w:pPr>
      <w:spacing w:after="0" w:line="240" w:lineRule="auto"/>
      <w:ind w:left="2400" w:hanging="300"/>
    </w:pPr>
  </w:style>
  <w:style w:type="paragraph" w:styleId="60">
    <w:name w:val="index 9"/>
    <w:basedOn w:val="1"/>
    <w:next w:val="1"/>
    <w:semiHidden/>
    <w:unhideWhenUsed/>
    <w:uiPriority w:val="99"/>
    <w:pPr>
      <w:spacing w:after="0" w:line="240" w:lineRule="auto"/>
      <w:ind w:left="2700" w:hanging="300"/>
    </w:pPr>
  </w:style>
  <w:style w:type="paragraph" w:styleId="61">
    <w:name w:val="index heading"/>
    <w:basedOn w:val="1"/>
    <w:next w:val="52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character" w:styleId="62">
    <w:name w:val="line number"/>
    <w:basedOn w:val="11"/>
    <w:semiHidden/>
    <w:unhideWhenUsed/>
    <w:uiPriority w:val="99"/>
  </w:style>
  <w:style w:type="paragraph" w:styleId="63">
    <w:name w:val="List"/>
    <w:basedOn w:val="1"/>
    <w:semiHidden/>
    <w:unhideWhenUsed/>
    <w:uiPriority w:val="99"/>
    <w:pPr>
      <w:ind w:left="283" w:hanging="283"/>
      <w:contextualSpacing/>
    </w:pPr>
  </w:style>
  <w:style w:type="paragraph" w:styleId="64">
    <w:name w:val="List 2"/>
    <w:basedOn w:val="1"/>
    <w:semiHidden/>
    <w:unhideWhenUsed/>
    <w:uiPriority w:val="99"/>
    <w:pPr>
      <w:ind w:left="566" w:hanging="283"/>
      <w:contextualSpacing/>
    </w:pPr>
  </w:style>
  <w:style w:type="paragraph" w:styleId="65">
    <w:name w:val="List 3"/>
    <w:basedOn w:val="1"/>
    <w:semiHidden/>
    <w:unhideWhenUsed/>
    <w:uiPriority w:val="99"/>
    <w:pPr>
      <w:ind w:left="849" w:hanging="283"/>
      <w:contextualSpacing/>
    </w:pPr>
  </w:style>
  <w:style w:type="paragraph" w:styleId="66">
    <w:name w:val="List 4"/>
    <w:basedOn w:val="1"/>
    <w:semiHidden/>
    <w:unhideWhenUsed/>
    <w:uiPriority w:val="99"/>
    <w:pPr>
      <w:ind w:left="1132" w:hanging="283"/>
      <w:contextualSpacing/>
    </w:pPr>
  </w:style>
  <w:style w:type="paragraph" w:styleId="67">
    <w:name w:val="List 5"/>
    <w:basedOn w:val="1"/>
    <w:semiHidden/>
    <w:unhideWhenUsed/>
    <w:uiPriority w:val="99"/>
    <w:pPr>
      <w:ind w:left="1415" w:hanging="283"/>
      <w:contextualSpacing/>
    </w:pPr>
  </w:style>
  <w:style w:type="paragraph" w:styleId="68">
    <w:name w:val="List Bullet"/>
    <w:basedOn w:val="1"/>
    <w:qFormat/>
    <w:uiPriority w:val="9"/>
    <w:pPr>
      <w:numPr>
        <w:ilvl w:val="0"/>
        <w:numId w:val="1"/>
      </w:numPr>
    </w:pPr>
  </w:style>
  <w:style w:type="paragraph" w:styleId="69">
    <w:name w:val="List Bullet 2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70">
    <w:name w:val="List Bullet 3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1">
    <w:name w:val="List Bullet 4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72">
    <w:name w:val="List Bullet 5"/>
    <w:basedOn w:val="1"/>
    <w:semiHidden/>
    <w:unhideWhenUsed/>
    <w:uiPriority w:val="99"/>
    <w:pPr>
      <w:numPr>
        <w:ilvl w:val="0"/>
        <w:numId w:val="5"/>
      </w:numPr>
      <w:contextualSpacing/>
    </w:pPr>
  </w:style>
  <w:style w:type="paragraph" w:styleId="73">
    <w:name w:val="List Continue"/>
    <w:basedOn w:val="1"/>
    <w:semiHidden/>
    <w:unhideWhenUsed/>
    <w:uiPriority w:val="99"/>
    <w:pPr>
      <w:ind w:left="283"/>
      <w:contextualSpacing/>
    </w:pPr>
  </w:style>
  <w:style w:type="paragraph" w:styleId="74">
    <w:name w:val="List Continue 2"/>
    <w:basedOn w:val="1"/>
    <w:semiHidden/>
    <w:unhideWhenUsed/>
    <w:uiPriority w:val="99"/>
    <w:pPr>
      <w:ind w:left="566"/>
      <w:contextualSpacing/>
    </w:pPr>
  </w:style>
  <w:style w:type="paragraph" w:styleId="75">
    <w:name w:val="List Continue 3"/>
    <w:basedOn w:val="1"/>
    <w:semiHidden/>
    <w:unhideWhenUsed/>
    <w:uiPriority w:val="99"/>
    <w:pPr>
      <w:ind w:left="849"/>
      <w:contextualSpacing/>
    </w:pPr>
  </w:style>
  <w:style w:type="paragraph" w:styleId="76">
    <w:name w:val="List Continue 4"/>
    <w:basedOn w:val="1"/>
    <w:semiHidden/>
    <w:unhideWhenUsed/>
    <w:uiPriority w:val="99"/>
    <w:pPr>
      <w:ind w:left="1132"/>
      <w:contextualSpacing/>
    </w:pPr>
  </w:style>
  <w:style w:type="paragraph" w:styleId="77">
    <w:name w:val="List Continue 5"/>
    <w:basedOn w:val="1"/>
    <w:semiHidden/>
    <w:unhideWhenUsed/>
    <w:uiPriority w:val="99"/>
    <w:pPr>
      <w:ind w:left="1415"/>
      <w:contextualSpacing/>
    </w:pPr>
  </w:style>
  <w:style w:type="paragraph" w:styleId="78">
    <w:name w:val="List Number"/>
    <w:basedOn w:val="1"/>
    <w:qFormat/>
    <w:uiPriority w:val="9"/>
    <w:pPr>
      <w:numPr>
        <w:ilvl w:val="0"/>
        <w:numId w:val="6"/>
      </w:numPr>
    </w:pPr>
  </w:style>
  <w:style w:type="paragraph" w:styleId="79">
    <w:name w:val="List Number 2"/>
    <w:basedOn w:val="1"/>
    <w:semiHidden/>
    <w:unhideWhenUsed/>
    <w:uiPriority w:val="99"/>
    <w:pPr>
      <w:numPr>
        <w:ilvl w:val="0"/>
        <w:numId w:val="7"/>
      </w:numPr>
      <w:contextualSpacing/>
    </w:pPr>
  </w:style>
  <w:style w:type="paragraph" w:styleId="80">
    <w:name w:val="List Number 3"/>
    <w:basedOn w:val="1"/>
    <w:semiHidden/>
    <w:unhideWhenUsed/>
    <w:uiPriority w:val="99"/>
    <w:pPr>
      <w:numPr>
        <w:ilvl w:val="0"/>
        <w:numId w:val="8"/>
      </w:numPr>
      <w:contextualSpacing/>
    </w:pPr>
  </w:style>
  <w:style w:type="paragraph" w:styleId="81">
    <w:name w:val="List Number 4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82">
    <w:name w:val="List Number 5"/>
    <w:basedOn w:val="1"/>
    <w:semiHidden/>
    <w:unhideWhenUsed/>
    <w:uiPriority w:val="99"/>
    <w:pPr>
      <w:numPr>
        <w:ilvl w:val="0"/>
        <w:numId w:val="10"/>
      </w:numPr>
      <w:contextualSpacing/>
    </w:pPr>
  </w:style>
  <w:style w:type="paragraph" w:styleId="83">
    <w:name w:val="macro"/>
    <w:link w:val="393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Consolas" w:hAnsi="Consolas" w:eastAsiaTheme="minorHAnsi" w:cstheme="minorBidi"/>
      <w:color w:val="595959" w:themeColor="text1" w:themeTint="A6"/>
      <w:sz w:val="22"/>
      <w:szCs w:val="20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4">
    <w:name w:val="Message Header"/>
    <w:basedOn w:val="1"/>
    <w:link w:val="395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paragraph" w:styleId="85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6">
    <w:name w:val="Normal Indent"/>
    <w:basedOn w:val="1"/>
    <w:semiHidden/>
    <w:unhideWhenUsed/>
    <w:uiPriority w:val="99"/>
    <w:pPr>
      <w:ind w:left="720"/>
    </w:pPr>
  </w:style>
  <w:style w:type="paragraph" w:styleId="87">
    <w:name w:val="Note Heading"/>
    <w:basedOn w:val="1"/>
    <w:next w:val="1"/>
    <w:link w:val="397"/>
    <w:semiHidden/>
    <w:unhideWhenUsed/>
    <w:uiPriority w:val="99"/>
    <w:pPr>
      <w:spacing w:after="0" w:line="240" w:lineRule="auto"/>
    </w:pPr>
  </w:style>
  <w:style w:type="character" w:styleId="88">
    <w:name w:val="page number"/>
    <w:basedOn w:val="11"/>
    <w:semiHidden/>
    <w:unhideWhenUsed/>
    <w:uiPriority w:val="99"/>
  </w:style>
  <w:style w:type="paragraph" w:styleId="89">
    <w:name w:val="Plain Text"/>
    <w:basedOn w:val="1"/>
    <w:link w:val="403"/>
    <w:semiHidden/>
    <w:unhideWhenUsed/>
    <w:uiPriority w:val="99"/>
    <w:pPr>
      <w:spacing w:after="0" w:line="240" w:lineRule="auto"/>
    </w:pPr>
    <w:rPr>
      <w:rFonts w:ascii="Consolas" w:hAnsi="Consolas"/>
      <w:sz w:val="22"/>
      <w:szCs w:val="21"/>
    </w:rPr>
  </w:style>
  <w:style w:type="paragraph" w:styleId="90">
    <w:name w:val="Salutation"/>
    <w:basedOn w:val="1"/>
    <w:next w:val="1"/>
    <w:link w:val="404"/>
    <w:semiHidden/>
    <w:unhideWhenUsed/>
    <w:uiPriority w:val="99"/>
  </w:style>
  <w:style w:type="paragraph" w:styleId="91">
    <w:name w:val="Signature"/>
    <w:basedOn w:val="1"/>
    <w:link w:val="405"/>
    <w:semiHidden/>
    <w:unhideWhenUsed/>
    <w:uiPriority w:val="99"/>
    <w:pPr>
      <w:spacing w:after="0" w:line="240" w:lineRule="auto"/>
      <w:ind w:left="4252"/>
    </w:pPr>
  </w:style>
  <w:style w:type="character" w:styleId="92">
    <w:name w:val="Strong"/>
    <w:basedOn w:val="11"/>
    <w:semiHidden/>
    <w:unhideWhenUsed/>
    <w:qFormat/>
    <w:uiPriority w:val="22"/>
    <w:rPr>
      <w:b/>
      <w:bCs/>
    </w:rPr>
  </w:style>
  <w:style w:type="paragraph" w:styleId="93">
    <w:name w:val="Subtitle"/>
    <w:basedOn w:val="1"/>
    <w:link w:val="254"/>
    <w:semiHidden/>
    <w:unhideWhenUsed/>
    <w:qFormat/>
    <w:uiPriority w:val="11"/>
    <w:pPr>
      <w:spacing w:after="520"/>
      <w:contextualSpacing/>
    </w:pPr>
    <w:rPr>
      <w:rFonts w:eastAsiaTheme="minorEastAsia"/>
      <w:caps/>
      <w:sz w:val="40"/>
    </w:rPr>
  </w:style>
  <w:style w:type="table" w:styleId="94">
    <w:name w:val="Table 3D effects 1"/>
    <w:basedOn w:val="12"/>
    <w:semiHidden/>
    <w:unhideWhenUsed/>
    <w:uiPriority w:val="9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semiHidden/>
    <w:unhideWhenUsed/>
    <w:uiPriority w:val="9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semiHidden/>
    <w:unhideWhenUsed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semiHidden/>
    <w:unhideWhenUsed/>
    <w:uiPriority w:val="9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semiHidden/>
    <w:unhideWhenUsed/>
    <w:uiPriority w:val="9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semiHidden/>
    <w:unhideWhenUsed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semiHidden/>
    <w:unhideWhenUsed/>
    <w:uiPriority w:val="99"/>
    <w:rPr>
      <w:b/>
      <w:bCs/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semiHidden/>
    <w:unhideWhenUsed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semiHidden/>
    <w:unhideWhenUsed/>
    <w:uiPriority w:val="99"/>
    <w:rPr>
      <w:color w:val="auto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semiHidden/>
    <w:unhideWhenUsed/>
    <w:uiPriority w:val="9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semiHidden/>
    <w:unhideWhenUsed/>
    <w:uiPriority w:val="9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semiHidden/>
    <w:unhideWhenUsed/>
    <w:uiPriority w:val="9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semiHidden/>
    <w:unhideWhenUsed/>
    <w:uiPriority w:val="9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semiHidden/>
    <w:unhideWhenUsed/>
    <w:uiPriority w:val="99"/>
    <w:pPr>
      <w:spacing w:after="0"/>
      <w:ind w:left="300" w:hanging="300"/>
    </w:pPr>
  </w:style>
  <w:style w:type="paragraph" w:styleId="129">
    <w:name w:val="table of figures"/>
    <w:basedOn w:val="1"/>
    <w:next w:val="1"/>
    <w:semiHidden/>
    <w:unhideWhenUsed/>
    <w:uiPriority w:val="99"/>
    <w:pPr>
      <w:spacing w:after="0"/>
    </w:pPr>
  </w:style>
  <w:style w:type="table" w:styleId="130">
    <w:name w:val="Table Professional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semiHidden/>
    <w:unhideWhenUsed/>
    <w:uiPriority w:val="9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semiHidden/>
    <w:unhideWhenUsed/>
    <w:uiPriority w:val="9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link w:val="253"/>
    <w:semiHidden/>
    <w:unhideWhenUsed/>
    <w:qFormat/>
    <w:uiPriority w:val="10"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41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42">
    <w:name w:val="toc 1"/>
    <w:basedOn w:val="1"/>
    <w:next w:val="1"/>
    <w:semiHidden/>
    <w:unhideWhenUsed/>
    <w:uiPriority w:val="39"/>
    <w:pPr>
      <w:spacing w:after="100"/>
    </w:pPr>
  </w:style>
  <w:style w:type="paragraph" w:styleId="143">
    <w:name w:val="toc 2"/>
    <w:basedOn w:val="1"/>
    <w:next w:val="1"/>
    <w:semiHidden/>
    <w:unhideWhenUsed/>
    <w:uiPriority w:val="39"/>
    <w:pPr>
      <w:spacing w:after="100"/>
      <w:ind w:left="300"/>
    </w:pPr>
  </w:style>
  <w:style w:type="paragraph" w:styleId="144">
    <w:name w:val="toc 3"/>
    <w:basedOn w:val="1"/>
    <w:next w:val="1"/>
    <w:semiHidden/>
    <w:unhideWhenUsed/>
    <w:uiPriority w:val="39"/>
    <w:pPr>
      <w:spacing w:after="100"/>
      <w:ind w:left="600"/>
    </w:pPr>
  </w:style>
  <w:style w:type="paragraph" w:styleId="145">
    <w:name w:val="toc 4"/>
    <w:basedOn w:val="1"/>
    <w:next w:val="1"/>
    <w:semiHidden/>
    <w:unhideWhenUsed/>
    <w:uiPriority w:val="39"/>
    <w:pPr>
      <w:spacing w:after="100"/>
      <w:ind w:left="900"/>
    </w:pPr>
  </w:style>
  <w:style w:type="paragraph" w:styleId="146">
    <w:name w:val="toc 5"/>
    <w:basedOn w:val="1"/>
    <w:next w:val="1"/>
    <w:semiHidden/>
    <w:unhideWhenUsed/>
    <w:uiPriority w:val="39"/>
    <w:pPr>
      <w:spacing w:after="100"/>
      <w:ind w:left="1200"/>
    </w:pPr>
  </w:style>
  <w:style w:type="paragraph" w:styleId="147">
    <w:name w:val="toc 6"/>
    <w:basedOn w:val="1"/>
    <w:next w:val="1"/>
    <w:semiHidden/>
    <w:unhideWhenUsed/>
    <w:uiPriority w:val="39"/>
    <w:pPr>
      <w:spacing w:after="100"/>
      <w:ind w:left="1500"/>
    </w:pPr>
  </w:style>
  <w:style w:type="paragraph" w:styleId="148">
    <w:name w:val="toc 7"/>
    <w:basedOn w:val="1"/>
    <w:next w:val="1"/>
    <w:semiHidden/>
    <w:unhideWhenUsed/>
    <w:uiPriority w:val="39"/>
    <w:pPr>
      <w:spacing w:after="100"/>
      <w:ind w:left="1800"/>
    </w:pPr>
  </w:style>
  <w:style w:type="paragraph" w:styleId="149">
    <w:name w:val="toc 8"/>
    <w:basedOn w:val="1"/>
    <w:next w:val="1"/>
    <w:semiHidden/>
    <w:unhideWhenUsed/>
    <w:uiPriority w:val="39"/>
    <w:pPr>
      <w:spacing w:after="100"/>
      <w:ind w:left="2100"/>
    </w:pPr>
  </w:style>
  <w:style w:type="paragraph" w:styleId="150">
    <w:name w:val="toc 9"/>
    <w:basedOn w:val="1"/>
    <w:next w:val="1"/>
    <w:semiHidden/>
    <w:unhideWhenUsed/>
    <w:uiPriority w:val="39"/>
    <w:pPr>
      <w:spacing w:after="100"/>
      <w:ind w:left="2400"/>
    </w:pPr>
  </w:style>
  <w:style w:type="table" w:styleId="151">
    <w:name w:val="Light Shading"/>
    <w:basedOn w:val="12"/>
    <w:semiHidden/>
    <w:unhideWhenUsed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2">
    <w:name w:val="Light Shading Accent 1"/>
    <w:basedOn w:val="12"/>
    <w:semiHidden/>
    <w:unhideWhenUsed/>
    <w:uiPriority w:val="60"/>
    <w:pPr>
      <w:spacing w:after="0" w:line="240" w:lineRule="auto"/>
    </w:pPr>
    <w:rPr>
      <w:color w:val="193947" w:themeColor="accent1" w:themeShade="BF"/>
    </w:rPr>
    <w:tblPr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153">
    <w:name w:val="Light Shading Accent 2"/>
    <w:basedOn w:val="12"/>
    <w:semiHidden/>
    <w:unhideWhenUsed/>
    <w:uiPriority w:val="60"/>
    <w:pPr>
      <w:spacing w:after="0" w:line="240" w:lineRule="auto"/>
    </w:pPr>
    <w:rPr>
      <w:color w:val="BB2322" w:themeColor="accent2" w:themeShade="BF"/>
    </w:rPr>
    <w:tblPr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2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2D1" w:themeFill="accent2" w:themeFillTint="3F"/>
      </w:tcPr>
    </w:tblStylePr>
  </w:style>
  <w:style w:type="table" w:styleId="154">
    <w:name w:val="Light Shading Accent 3"/>
    <w:basedOn w:val="12"/>
    <w:semiHidden/>
    <w:unhideWhenUsed/>
    <w:uiPriority w:val="60"/>
    <w:pPr>
      <w:spacing w:after="0" w:line="240" w:lineRule="auto"/>
    </w:pPr>
    <w:rPr>
      <w:color w:val="3BA489" w:themeColor="accent3" w:themeShade="BF"/>
    </w:rPr>
    <w:tblPr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155">
    <w:name w:val="Light Shading Accent 4"/>
    <w:basedOn w:val="12"/>
    <w:semiHidden/>
    <w:unhideWhenUsed/>
    <w:uiPriority w:val="60"/>
    <w:pPr>
      <w:spacing w:after="0" w:line="240" w:lineRule="auto"/>
    </w:pPr>
    <w:rPr>
      <w:color w:val="56152F" w:themeColor="accent4" w:themeShade="BF"/>
    </w:rPr>
    <w:tblPr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6C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6CC" w:themeFill="accent4" w:themeFillTint="3F"/>
      </w:tcPr>
    </w:tblStylePr>
  </w:style>
  <w:style w:type="table" w:styleId="156">
    <w:name w:val="Light Shading Accent 5"/>
    <w:basedOn w:val="12"/>
    <w:semiHidden/>
    <w:unhideWhenUsed/>
    <w:uiPriority w:val="60"/>
    <w:pPr>
      <w:spacing w:after="0" w:line="240" w:lineRule="auto"/>
    </w:pPr>
    <w:rPr>
      <w:color w:val="A7551F" w:themeColor="accent5" w:themeShade="BF"/>
    </w:rPr>
    <w:tblPr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157">
    <w:name w:val="Light Shading Accent 6"/>
    <w:basedOn w:val="12"/>
    <w:semiHidden/>
    <w:unhideWhenUsed/>
    <w:uiPriority w:val="60"/>
    <w:pPr>
      <w:spacing w:after="0" w:line="240" w:lineRule="auto"/>
    </w:pPr>
    <w:rPr>
      <w:color w:val="C09A25" w:themeColor="accent6" w:themeShade="BF"/>
    </w:rPr>
    <w:tblPr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EED4" w:themeFill="accent6" w:themeFillTint="3F"/>
      </w:tcPr>
    </w:tblStylePr>
  </w:style>
  <w:style w:type="table" w:styleId="158">
    <w:name w:val="Light List"/>
    <w:basedOn w:val="12"/>
    <w:semiHidden/>
    <w:unhideWhenUsed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9">
    <w:name w:val="Light List Accent 1"/>
    <w:basedOn w:val="12"/>
    <w:semiHidden/>
    <w:unhideWhenUsed/>
    <w:uiPriority w:val="61"/>
    <w:pPr>
      <w:spacing w:after="0" w:line="240" w:lineRule="auto"/>
    </w:pPr>
    <w:tblPr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160">
    <w:name w:val="Light List Accent 2"/>
    <w:basedOn w:val="12"/>
    <w:semiHidden/>
    <w:unhideWhenUsed/>
    <w:uiPriority w:val="61"/>
    <w:pPr>
      <w:spacing w:after="0" w:line="240" w:lineRule="auto"/>
    </w:pPr>
    <w:tblPr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161">
    <w:name w:val="Light List Accent 3"/>
    <w:basedOn w:val="12"/>
    <w:semiHidden/>
    <w:unhideWhenUsed/>
    <w:uiPriority w:val="61"/>
    <w:pPr>
      <w:spacing w:after="0" w:line="240" w:lineRule="auto"/>
    </w:pPr>
    <w:tblPr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162">
    <w:name w:val="Light List Accent 4"/>
    <w:basedOn w:val="12"/>
    <w:semiHidden/>
    <w:unhideWhenUsed/>
    <w:uiPriority w:val="61"/>
    <w:pPr>
      <w:spacing w:after="0" w:line="240" w:lineRule="auto"/>
    </w:pPr>
    <w:tblPr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163">
    <w:name w:val="Light List Accent 5"/>
    <w:basedOn w:val="12"/>
    <w:semiHidden/>
    <w:unhideWhenUsed/>
    <w:uiPriority w:val="61"/>
    <w:pPr>
      <w:spacing w:after="0" w:line="240" w:lineRule="auto"/>
    </w:pPr>
    <w:tblPr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164">
    <w:name w:val="Light List Accent 6"/>
    <w:basedOn w:val="12"/>
    <w:semiHidden/>
    <w:unhideWhenUsed/>
    <w:uiPriority w:val="61"/>
    <w:pPr>
      <w:spacing w:after="0" w:line="240" w:lineRule="auto"/>
    </w:pPr>
    <w:tblPr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165">
    <w:name w:val="Light Grid"/>
    <w:basedOn w:val="12"/>
    <w:semiHidden/>
    <w:unhideWhenUsed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pPr>
      <w:spacing w:after="0" w:line="240" w:lineRule="auto"/>
    </w:pPr>
    <w:tblPr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sz="8" w:space="0"/>
        </w:tcBorders>
      </w:tcPr>
    </w:tblStylePr>
  </w:style>
  <w:style w:type="table" w:styleId="167">
    <w:name w:val="Light Grid Accent 2"/>
    <w:basedOn w:val="12"/>
    <w:semiHidden/>
    <w:unhideWhenUsed/>
    <w:uiPriority w:val="62"/>
    <w:pPr>
      <w:spacing w:after="0" w:line="240" w:lineRule="auto"/>
    </w:pPr>
    <w:tblPr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2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sz="8" w:space="0"/>
        </w:tcBorders>
        <w:shd w:val="clear" w:color="auto" w:fill="F6D2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sz="8" w:space="0"/>
        </w:tcBorders>
      </w:tcPr>
    </w:tblStylePr>
  </w:style>
  <w:style w:type="table" w:styleId="168">
    <w:name w:val="Light Grid Accent 3"/>
    <w:basedOn w:val="12"/>
    <w:semiHidden/>
    <w:unhideWhenUsed/>
    <w:uiPriority w:val="62"/>
    <w:pPr>
      <w:spacing w:after="0" w:line="240" w:lineRule="auto"/>
    </w:pPr>
    <w:tblPr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sz="8" w:space="0"/>
        </w:tcBorders>
      </w:tcPr>
    </w:tblStylePr>
  </w:style>
  <w:style w:type="table" w:styleId="169">
    <w:name w:val="Light Grid Accent 4"/>
    <w:basedOn w:val="12"/>
    <w:semiHidden/>
    <w:unhideWhenUsed/>
    <w:uiPriority w:val="62"/>
    <w:pPr>
      <w:spacing w:after="0" w:line="240" w:lineRule="auto"/>
    </w:pPr>
    <w:tblPr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6CC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sz="8" w:space="0"/>
        </w:tcBorders>
        <w:shd w:val="clear" w:color="auto" w:fill="EDB6CC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sz="8" w:space="0"/>
        </w:tcBorders>
      </w:tcPr>
    </w:tblStylePr>
  </w:style>
  <w:style w:type="table" w:styleId="170">
    <w:name w:val="Light Grid Accent 5"/>
    <w:basedOn w:val="12"/>
    <w:semiHidden/>
    <w:unhideWhenUsed/>
    <w:uiPriority w:val="62"/>
    <w:pPr>
      <w:spacing w:after="0" w:line="240" w:lineRule="auto"/>
    </w:pPr>
    <w:tblPr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sz="8" w:space="0"/>
        </w:tcBorders>
      </w:tcPr>
    </w:tblStylePr>
  </w:style>
  <w:style w:type="table" w:styleId="171">
    <w:name w:val="Light Grid Accent 6"/>
    <w:basedOn w:val="12"/>
    <w:semiHidden/>
    <w:unhideWhenUsed/>
    <w:uiPriority w:val="62"/>
    <w:pPr>
      <w:spacing w:after="0" w:line="240" w:lineRule="auto"/>
    </w:pPr>
    <w:tblPr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6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sz="8" w:space="0"/>
        </w:tcBorders>
        <w:shd w:val="clear" w:color="auto" w:fill="F6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sz="8" w:space="0"/>
        </w:tcBorders>
      </w:tcPr>
    </w:tblStylePr>
  </w:style>
  <w:style w:type="table" w:styleId="172">
    <w:name w:val="Medium Shading 1"/>
    <w:basedOn w:val="12"/>
    <w:semiHidden/>
    <w:unhideWhenUsed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pPr>
      <w:spacing w:after="0" w:line="240" w:lineRule="auto"/>
    </w:pPr>
    <w:tblPr>
      <w:tblBorders>
        <w:top w:val="single" w:color="3985A5" w:themeColor="accent1" w:themeTint="BF" w:sz="8" w:space="0"/>
        <w:left w:val="single" w:color="3985A5" w:themeColor="accent1" w:themeTint="BF" w:sz="8" w:space="0"/>
        <w:bottom w:val="single" w:color="3985A5" w:themeColor="accent1" w:themeTint="BF" w:sz="8" w:space="0"/>
        <w:right w:val="single" w:color="3985A5" w:themeColor="accent1" w:themeTint="BF" w:sz="8" w:space="0"/>
        <w:insideH w:val="single" w:color="3985A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985A5" w:themeColor="accent1" w:themeTint="BF" w:sz="8" w:space="0"/>
          <w:left w:val="single" w:color="3985A5" w:themeColor="accent1" w:themeTint="BF" w:sz="8" w:space="0"/>
          <w:bottom w:val="single" w:color="3985A5" w:themeColor="accent1" w:themeTint="BF" w:sz="8" w:space="0"/>
          <w:right w:val="single" w:color="3985A5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985A5" w:themeColor="accent1" w:themeTint="BF" w:sz="6" w:space="0"/>
          <w:left w:val="single" w:color="3985A5" w:themeColor="accent1" w:themeTint="BF" w:sz="8" w:space="0"/>
          <w:bottom w:val="single" w:color="3985A5" w:themeColor="accent1" w:themeTint="BF" w:sz="8" w:space="0"/>
          <w:right w:val="single" w:color="3985A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semiHidden/>
    <w:unhideWhenUsed/>
    <w:uiPriority w:val="63"/>
    <w:pPr>
      <w:spacing w:after="0" w:line="240" w:lineRule="auto"/>
    </w:pPr>
    <w:tblPr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2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2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semiHidden/>
    <w:unhideWhenUsed/>
    <w:uiPriority w:val="63"/>
    <w:pPr>
      <w:spacing w:after="0" w:line="240" w:lineRule="auto"/>
    </w:pPr>
    <w:tblPr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semiHidden/>
    <w:unhideWhenUsed/>
    <w:uiPriority w:val="63"/>
    <w:pPr>
      <w:spacing w:after="0" w:line="240" w:lineRule="auto"/>
    </w:pPr>
    <w:tblPr>
      <w:tblBorders>
        <w:top w:val="single" w:color="BD2E67" w:themeColor="accent4" w:themeTint="BF" w:sz="8" w:space="0"/>
        <w:left w:val="single" w:color="BD2E67" w:themeColor="accent4" w:themeTint="BF" w:sz="8" w:space="0"/>
        <w:bottom w:val="single" w:color="BD2E67" w:themeColor="accent4" w:themeTint="BF" w:sz="8" w:space="0"/>
        <w:right w:val="single" w:color="BD2E67" w:themeColor="accent4" w:themeTint="BF" w:sz="8" w:space="0"/>
        <w:insideH w:val="single" w:color="BD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D2E67" w:themeColor="accent4" w:themeTint="BF" w:sz="8" w:space="0"/>
          <w:left w:val="single" w:color="BD2E67" w:themeColor="accent4" w:themeTint="BF" w:sz="8" w:space="0"/>
          <w:bottom w:val="single" w:color="BD2E67" w:themeColor="accent4" w:themeTint="BF" w:sz="8" w:space="0"/>
          <w:right w:val="single" w:color="BD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D2E67" w:themeColor="accent4" w:themeTint="BF" w:sz="6" w:space="0"/>
          <w:left w:val="single" w:color="BD2E67" w:themeColor="accent4" w:themeTint="BF" w:sz="8" w:space="0"/>
          <w:bottom w:val="single" w:color="BD2E67" w:themeColor="accent4" w:themeTint="BF" w:sz="8" w:space="0"/>
          <w:right w:val="single" w:color="BD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6C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6C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semiHidden/>
    <w:unhideWhenUsed/>
    <w:uiPriority w:val="63"/>
    <w:pPr>
      <w:spacing w:after="0" w:line="240" w:lineRule="auto"/>
    </w:pPr>
    <w:tblPr>
      <w:tblBorders>
        <w:top w:val="single" w:color="E19663" w:themeColor="accent5" w:themeTint="BF" w:sz="8" w:space="0"/>
        <w:left w:val="single" w:color="E19663" w:themeColor="accent5" w:themeTint="BF" w:sz="8" w:space="0"/>
        <w:bottom w:val="single" w:color="E19663" w:themeColor="accent5" w:themeTint="BF" w:sz="8" w:space="0"/>
        <w:right w:val="single" w:color="E19663" w:themeColor="accent5" w:themeTint="BF" w:sz="8" w:space="0"/>
        <w:insideH w:val="single" w:color="E196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19663" w:themeColor="accent5" w:themeTint="BF" w:sz="8" w:space="0"/>
          <w:left w:val="single" w:color="E19663" w:themeColor="accent5" w:themeTint="BF" w:sz="8" w:space="0"/>
          <w:bottom w:val="single" w:color="E19663" w:themeColor="accent5" w:themeTint="BF" w:sz="8" w:space="0"/>
          <w:right w:val="single" w:color="E196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663" w:themeColor="accent5" w:themeTint="BF" w:sz="6" w:space="0"/>
          <w:left w:val="single" w:color="E19663" w:themeColor="accent5" w:themeTint="BF" w:sz="8" w:space="0"/>
          <w:bottom w:val="single" w:color="E19663" w:themeColor="accent5" w:themeTint="BF" w:sz="8" w:space="0"/>
          <w:right w:val="single" w:color="E196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semiHidden/>
    <w:unhideWhenUsed/>
    <w:uiPriority w:val="63"/>
    <w:pPr>
      <w:spacing w:after="0" w:line="240" w:lineRule="auto"/>
    </w:pPr>
    <w:tblPr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7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  <w14:textFill>
          <w14:solidFill>
            <w14:schemeClr w14:val="tx2"/>
          </w14:solidFill>
        </w14:textFill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188">
    <w:name w:val="Medium List 1 Accent 2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  <w14:textFill>
          <w14:solidFill>
            <w14:schemeClr w14:val="tx2"/>
          </w14:solidFill>
        </w14:textFill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2D1" w:themeFill="accent2" w:themeFillTint="3F"/>
      </w:tcPr>
    </w:tblStylePr>
    <w:tblStylePr w:type="band1Horz">
      <w:tblPr/>
      <w:tcPr>
        <w:shd w:val="clear" w:color="auto" w:fill="F6D2D1" w:themeFill="accent2" w:themeFillTint="3F"/>
      </w:tcPr>
    </w:tblStylePr>
  </w:style>
  <w:style w:type="table" w:styleId="189">
    <w:name w:val="Medium List 1 Accent 3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  <w14:textFill>
          <w14:solidFill>
            <w14:schemeClr w14:val="tx2"/>
          </w14:solidFill>
        </w14:textFill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190">
    <w:name w:val="Medium List 1 Accent 4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  <w14:textFill>
          <w14:solidFill>
            <w14:schemeClr w14:val="tx2"/>
          </w14:solidFill>
        </w14:textFill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6CC" w:themeFill="accent4" w:themeFillTint="3F"/>
      </w:tcPr>
    </w:tblStylePr>
    <w:tblStylePr w:type="band1Horz">
      <w:tblPr/>
      <w:tcPr>
        <w:shd w:val="clear" w:color="auto" w:fill="EDB6CC" w:themeFill="accent4" w:themeFillTint="3F"/>
      </w:tcPr>
    </w:tblStylePr>
  </w:style>
  <w:style w:type="table" w:styleId="191">
    <w:name w:val="Medium List 1 Accent 5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  <w14:textFill>
          <w14:solidFill>
            <w14:schemeClr w14:val="tx2"/>
          </w14:solidFill>
        </w14:textFill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192">
    <w:name w:val="Medium List 1 Accent 6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  <w14:textFill>
          <w14:solidFill>
            <w14:schemeClr w14:val="tx2"/>
          </w14:solidFill>
        </w14:textFill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6EED4" w:themeFill="accent6" w:themeFillTint="3F"/>
      </w:tcPr>
    </w:tblStylePr>
    <w:tblStylePr w:type="band1Horz">
      <w:tblPr/>
      <w:tcPr>
        <w:shd w:val="clear" w:color="auto" w:fill="F6EED4" w:themeFill="accent6" w:themeFillTint="3F"/>
      </w:tcPr>
    </w:tblStylePr>
  </w:style>
  <w:style w:type="table" w:styleId="193">
    <w:name w:val="Medium List 2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2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2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6C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6C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semiHidden/>
    <w:unhideWhenUsed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1">
    <w:name w:val="Medium Grid 1 Accent 1"/>
    <w:basedOn w:val="12"/>
    <w:semiHidden/>
    <w:unhideWhenUsed/>
    <w:uiPriority w:val="67"/>
    <w:pPr>
      <w:spacing w:after="0" w:line="240" w:lineRule="auto"/>
    </w:pPr>
    <w:tblPr>
      <w:tblBorders>
        <w:top w:val="single" w:color="3985A5" w:themeColor="accent1" w:themeTint="BF" w:sz="8" w:space="0"/>
        <w:left w:val="single" w:color="3985A5" w:themeColor="accent1" w:themeTint="BF" w:sz="8" w:space="0"/>
        <w:bottom w:val="single" w:color="3985A5" w:themeColor="accent1" w:themeTint="BF" w:sz="8" w:space="0"/>
        <w:right w:val="single" w:color="3985A5" w:themeColor="accent1" w:themeTint="BF" w:sz="8" w:space="0"/>
        <w:insideH w:val="single" w:color="3985A5" w:themeColor="accent1" w:themeTint="BF" w:sz="8" w:space="0"/>
        <w:insideV w:val="single" w:color="3985A5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985A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202">
    <w:name w:val="Medium Grid 1 Accent 2"/>
    <w:basedOn w:val="12"/>
    <w:semiHidden/>
    <w:unhideWhenUsed/>
    <w:uiPriority w:val="67"/>
    <w:pPr>
      <w:spacing w:after="0" w:line="240" w:lineRule="auto"/>
    </w:pPr>
    <w:tblPr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2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4A3" w:themeFill="accent2" w:themeFillTint="7F"/>
      </w:tcPr>
    </w:tblStylePr>
    <w:tblStylePr w:type="band1Horz">
      <w:tblPr/>
      <w:tcPr>
        <w:shd w:val="clear" w:color="auto" w:fill="EEA4A3" w:themeFill="accent2" w:themeFillTint="7F"/>
      </w:tcPr>
    </w:tblStylePr>
  </w:style>
  <w:style w:type="table" w:styleId="203">
    <w:name w:val="Medium Grid 1 Accent 3"/>
    <w:basedOn w:val="12"/>
    <w:semiHidden/>
    <w:unhideWhenUsed/>
    <w:uiPriority w:val="67"/>
    <w:pPr>
      <w:spacing w:after="0" w:line="240" w:lineRule="auto"/>
    </w:pPr>
    <w:tblPr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204">
    <w:name w:val="Medium Grid 1 Accent 4"/>
    <w:basedOn w:val="12"/>
    <w:semiHidden/>
    <w:unhideWhenUsed/>
    <w:uiPriority w:val="67"/>
    <w:pPr>
      <w:spacing w:after="0" w:line="240" w:lineRule="auto"/>
    </w:pPr>
    <w:tblPr>
      <w:tblBorders>
        <w:top w:val="single" w:color="BD2E67" w:themeColor="accent4" w:themeTint="BF" w:sz="8" w:space="0"/>
        <w:left w:val="single" w:color="BD2E67" w:themeColor="accent4" w:themeTint="BF" w:sz="8" w:space="0"/>
        <w:bottom w:val="single" w:color="BD2E67" w:themeColor="accent4" w:themeTint="BF" w:sz="8" w:space="0"/>
        <w:right w:val="single" w:color="BD2E67" w:themeColor="accent4" w:themeTint="BF" w:sz="8" w:space="0"/>
        <w:insideH w:val="single" w:color="BD2E67" w:themeColor="accent4" w:themeTint="BF" w:sz="8" w:space="0"/>
        <w:insideV w:val="single" w:color="BD2E67" w:themeColor="accent4" w:themeTint="BF" w:sz="8" w:space="0"/>
      </w:tblBorders>
    </w:tblPr>
    <w:tcPr>
      <w:shd w:val="clear" w:color="auto" w:fill="EDB6C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D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C98" w:themeFill="accent4" w:themeFillTint="7F"/>
      </w:tcPr>
    </w:tblStylePr>
    <w:tblStylePr w:type="band1Horz">
      <w:tblPr/>
      <w:tcPr>
        <w:shd w:val="clear" w:color="auto" w:fill="DB6C98" w:themeFill="accent4" w:themeFillTint="7F"/>
      </w:tcPr>
    </w:tblStylePr>
  </w:style>
  <w:style w:type="table" w:styleId="205">
    <w:name w:val="Medium Grid 1 Accent 5"/>
    <w:basedOn w:val="12"/>
    <w:semiHidden/>
    <w:unhideWhenUsed/>
    <w:uiPriority w:val="67"/>
    <w:pPr>
      <w:spacing w:after="0" w:line="240" w:lineRule="auto"/>
    </w:pPr>
    <w:tblPr>
      <w:tblBorders>
        <w:top w:val="single" w:color="E19663" w:themeColor="accent5" w:themeTint="BF" w:sz="8" w:space="0"/>
        <w:left w:val="single" w:color="E19663" w:themeColor="accent5" w:themeTint="BF" w:sz="8" w:space="0"/>
        <w:bottom w:val="single" w:color="E19663" w:themeColor="accent5" w:themeTint="BF" w:sz="8" w:space="0"/>
        <w:right w:val="single" w:color="E19663" w:themeColor="accent5" w:themeTint="BF" w:sz="8" w:space="0"/>
        <w:insideH w:val="single" w:color="E19663" w:themeColor="accent5" w:themeTint="BF" w:sz="8" w:space="0"/>
        <w:insideV w:val="single" w:color="E196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6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997" w:themeFill="accent5" w:themeFillTint="7F"/>
      </w:tcPr>
    </w:tblStylePr>
    <w:tblStylePr w:type="band1Horz">
      <w:tblPr/>
      <w:tcPr>
        <w:shd w:val="clear" w:color="auto" w:fill="EBB997" w:themeFill="accent5" w:themeFillTint="7F"/>
      </w:tcPr>
    </w:tblStylePr>
  </w:style>
  <w:style w:type="table" w:styleId="206">
    <w:name w:val="Medium Grid 1 Accent 6"/>
    <w:basedOn w:val="12"/>
    <w:semiHidden/>
    <w:unhideWhenUsed/>
    <w:uiPriority w:val="67"/>
    <w:pPr>
      <w:spacing w:after="0" w:line="240" w:lineRule="auto"/>
    </w:pPr>
    <w:tblPr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6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207">
    <w:name w:val="Medium Grid 2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1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2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2D1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4A3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EA4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3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4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6CC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E2EA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C98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B6C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5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997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BB9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2 Accent 6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6EED4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F8EE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4">
    <w:name w:val="Medium Grid 3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5">
    <w:name w:val="Medium Grid 3 Accent 1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1B2CD" w:themeFill="accent1" w:themeFillTint="7F"/>
      </w:tcPr>
    </w:tblStylePr>
  </w:style>
  <w:style w:type="table" w:styleId="216">
    <w:name w:val="Medium Grid 3 Accent 2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2D1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4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EA4A3" w:themeFill="accent2" w:themeFillTint="7F"/>
      </w:tcPr>
    </w:tblStylePr>
  </w:style>
  <w:style w:type="table" w:styleId="217">
    <w:name w:val="Medium Grid 3 Accent 3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0E3D6" w:themeFill="accent3" w:themeFillTint="7F"/>
      </w:tcPr>
    </w:tblStylePr>
  </w:style>
  <w:style w:type="table" w:styleId="218">
    <w:name w:val="Medium Grid 3 Accent 4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6CC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C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B6C98" w:themeFill="accent4" w:themeFillTint="7F"/>
      </w:tcPr>
    </w:tblStylePr>
  </w:style>
  <w:style w:type="table" w:styleId="219">
    <w:name w:val="Medium Grid 3 Accent 5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9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BB997" w:themeFill="accent5" w:themeFillTint="7F"/>
      </w:tcPr>
    </w:tblStylePr>
  </w:style>
  <w:style w:type="table" w:styleId="220">
    <w:name w:val="Medium Grid 3 Accent 6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EED4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EDDA9" w:themeFill="accent6" w:themeFillTint="7F"/>
      </w:tcPr>
    </w:tblStylePr>
  </w:style>
  <w:style w:type="table" w:styleId="221">
    <w:name w:val="Dark List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2">
    <w:name w:val="Dark List Accent 1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223">
    <w:name w:val="Dark List Accent 2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C17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224">
    <w:name w:val="Dark List Accent 3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6D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225">
    <w:name w:val="Dark List Accent 4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D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4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4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4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42F" w:themeFill="accent4" w:themeFillShade="BF"/>
      </w:tcPr>
    </w:tblStylePr>
  </w:style>
  <w:style w:type="table" w:styleId="226">
    <w:name w:val="Dark List Accent 5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5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5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5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51F" w:themeFill="accent5" w:themeFillShade="BF"/>
      </w:tcPr>
    </w:tblStylePr>
  </w:style>
  <w:style w:type="table" w:styleId="227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6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table" w:styleId="228">
    <w:name w:val="Colorful Shading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1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2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51B1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51B1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A" w:themeFill="accent2" w:themeFillShade="99"/>
      </w:tcPr>
    </w:tblStylePr>
    <w:tblStylePr w:type="band1Vert">
      <w:tblPr/>
      <w:tcPr>
        <w:shd w:val="clear" w:color="auto" w:fill="F1B6B5" w:themeFill="accent2" w:themeFillTint="66"/>
      </w:tcPr>
    </w:tblStylePr>
    <w:tblStylePr w:type="band1Horz">
      <w:tblPr/>
      <w:tcPr>
        <w:shd w:val="clear" w:color="auto" w:fill="EEA4A3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3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232">
    <w:name w:val="Colorful Shading Accent 4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C98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5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854419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854419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4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997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97B1D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97B1D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B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5">
    <w:name w:val="Colorful List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C72523" w:themeFill="accent2" w:themeFillShade="CC"/>
      </w:tcPr>
    </w:tblStylePr>
    <w:tblStylePr w:type="lastRow">
      <w:rPr>
        <w:b/>
        <w:bCs/>
        <w:color w:val="C725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6">
    <w:name w:val="Colorful List Accent 1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C72523" w:themeFill="accent2" w:themeFillShade="CC"/>
      </w:tcPr>
    </w:tblStylePr>
    <w:tblStylePr w:type="lastRow">
      <w:rPr>
        <w:b/>
        <w:bCs/>
        <w:color w:val="C725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237">
    <w:name w:val="Colorful List Accent 2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B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C72523" w:themeFill="accent2" w:themeFillShade="CC"/>
      </w:tcPr>
    </w:tblStylePr>
    <w:tblStylePr w:type="lastRow">
      <w:rPr>
        <w:b/>
        <w:bCs/>
        <w:color w:val="C725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2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238">
    <w:name w:val="Colorful List Accent 3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C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239">
    <w:name w:val="Colorful List Accent 4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7E2EA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EAF92" w:themeFill="accent3" w:themeFillShade="CC"/>
      </w:tcPr>
    </w:tblStylePr>
    <w:tblStylePr w:type="lastRow">
      <w:rPr>
        <w:b/>
        <w:bCs/>
        <w:color w:val="3EAF92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6CC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240">
    <w:name w:val="Colorful List Accent 5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CCA427" w:themeFill="accent6" w:themeFillShade="CC"/>
      </w:tcPr>
    </w:tblStylePr>
    <w:tblStylePr w:type="lastRow">
      <w:rPr>
        <w:b/>
        <w:bCs/>
        <w:color w:val="CDA4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241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BF8EE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B15B21" w:themeFill="accent5" w:themeFillShade="CC"/>
      </w:tcPr>
    </w:tblStylePr>
    <w:tblStylePr w:type="lastRow">
      <w:rPr>
        <w:b/>
        <w:bCs/>
        <w:color w:val="B25B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242">
    <w:name w:val="Colorful Grid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3">
    <w:name w:val="Colorful Grid Accent 1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244">
    <w:name w:val="Colorful Grid Accent 2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6B5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1B6B5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4A3" w:themeFill="accent2" w:themeFillTint="7F"/>
      </w:tcPr>
    </w:tblStylePr>
    <w:tblStylePr w:type="band1Horz">
      <w:tblPr/>
      <w:tcPr>
        <w:shd w:val="clear" w:color="auto" w:fill="EEA4A3" w:themeFill="accent2" w:themeFillTint="7F"/>
      </w:tcPr>
    </w:tblStylePr>
  </w:style>
  <w:style w:type="table" w:styleId="245">
    <w:name w:val="Colorful Grid Accent 3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246">
    <w:name w:val="Colorful Grid Accent 4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6142F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6142F" w:themeFill="accent4" w:themeFillShade="BF"/>
      </w:tcPr>
    </w:tblStylePr>
    <w:tblStylePr w:type="band1Vert">
      <w:tblPr/>
      <w:tcPr>
        <w:shd w:val="clear" w:color="auto" w:fill="DB6C98" w:themeFill="accent4" w:themeFillTint="7F"/>
      </w:tcPr>
    </w:tblStylePr>
    <w:tblStylePr w:type="band1Horz">
      <w:tblPr/>
      <w:tcPr>
        <w:shd w:val="clear" w:color="auto" w:fill="DB6C98" w:themeFill="accent4" w:themeFillTint="7F"/>
      </w:tcPr>
    </w:tblStylePr>
  </w:style>
  <w:style w:type="table" w:styleId="247">
    <w:name w:val="Colorful Grid Accent 5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6551F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6551F" w:themeFill="accent5" w:themeFillShade="BF"/>
      </w:tcPr>
    </w:tblStylePr>
    <w:tblStylePr w:type="band1Vert">
      <w:tblPr/>
      <w:tcPr>
        <w:shd w:val="clear" w:color="auto" w:fill="EBB997" w:themeFill="accent5" w:themeFillTint="7F"/>
      </w:tcPr>
    </w:tblStylePr>
    <w:tblStylePr w:type="band1Horz">
      <w:tblPr/>
      <w:tcPr>
        <w:shd w:val="clear" w:color="auto" w:fill="EBB997" w:themeFill="accent5" w:themeFillTint="7F"/>
      </w:tcPr>
    </w:tblStylePr>
  </w:style>
  <w:style w:type="table" w:styleId="248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character" w:customStyle="1" w:styleId="24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0">
    <w:name w:val="Header Char"/>
    <w:basedOn w:val="11"/>
    <w:link w:val="40"/>
    <w:uiPriority w:val="99"/>
  </w:style>
  <w:style w:type="character" w:customStyle="1" w:styleId="251">
    <w:name w:val="Footer Char"/>
    <w:basedOn w:val="11"/>
    <w:link w:val="37"/>
    <w:uiPriority w:val="99"/>
  </w:style>
  <w:style w:type="character" w:styleId="252">
    <w:name w:val="Placeholder Text"/>
    <w:basedOn w:val="11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3">
    <w:name w:val="Title Char"/>
    <w:basedOn w:val="11"/>
    <w:link w:val="140"/>
    <w:semiHidden/>
    <w:uiPriority w:val="10"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4">
    <w:name w:val="Subtitle Char"/>
    <w:basedOn w:val="11"/>
    <w:link w:val="93"/>
    <w:semiHidden/>
    <w:uiPriority w:val="11"/>
    <w:rPr>
      <w:rFonts w:eastAsiaTheme="minorEastAsia"/>
      <w:caps/>
      <w:sz w:val="40"/>
    </w:rPr>
  </w:style>
  <w:style w:type="character" w:customStyle="1" w:styleId="255">
    <w:name w:val="Intense Reference"/>
    <w:basedOn w:val="11"/>
    <w:semiHidden/>
    <w:unhideWhenUsed/>
    <w:qFormat/>
    <w:uiPriority w:val="32"/>
    <w:rPr>
      <w:b/>
      <w:bCs/>
      <w:caps/>
      <w:color w:val="262626" w:themeColor="text1" w:themeTint="D9"/>
      <w:spacing w:val="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6">
    <w:name w:val="Book Title"/>
    <w:basedOn w:val="11"/>
    <w:semiHidden/>
    <w:unhideWhenUsed/>
    <w:uiPriority w:val="33"/>
    <w:rPr>
      <w:bCs/>
      <w:iCs/>
      <w:spacing w:val="0"/>
      <w:u w:val="single"/>
    </w:rPr>
  </w:style>
  <w:style w:type="character" w:customStyle="1" w:styleId="25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i/>
      <w:color w:val="262626" w:themeColor="text1" w:themeTint="D9"/>
      <w:sz w:val="40"/>
      <w:szCs w:val="2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8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sz w:val="40"/>
      <w:szCs w:val="24"/>
    </w:rPr>
  </w:style>
  <w:style w:type="character" w:customStyle="1" w:styleId="259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i/>
      <w:iCs/>
      <w:sz w:val="40"/>
    </w:rPr>
  </w:style>
  <w:style w:type="character" w:customStyle="1" w:styleId="260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1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2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Cs/>
      <w:sz w:val="34"/>
    </w:rPr>
  </w:style>
  <w:style w:type="character" w:customStyle="1" w:styleId="263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i/>
      <w:sz w:val="34"/>
      <w:szCs w:val="21"/>
    </w:rPr>
  </w:style>
  <w:style w:type="character" w:customStyle="1" w:styleId="264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5">
    <w:name w:val="Subtle Emphasis"/>
    <w:basedOn w:val="1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6">
    <w:name w:val="Intense Emphasis"/>
    <w:basedOn w:val="11"/>
    <w:semiHidden/>
    <w:unhideWhenUsed/>
    <w:qFormat/>
    <w:uiPriority w:val="21"/>
    <w:rPr>
      <w:b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67">
    <w:name w:val="Quote"/>
    <w:basedOn w:val="1"/>
    <w:next w:val="1"/>
    <w:link w:val="268"/>
    <w:semiHidden/>
    <w:unhideWhenUsed/>
    <w:qFormat/>
    <w:uiPriority w:val="29"/>
    <w:pPr>
      <w:spacing w:before="240"/>
    </w:pPr>
    <w:rPr>
      <w:i/>
      <w:iCs/>
      <w:sz w:val="36"/>
    </w:rPr>
  </w:style>
  <w:style w:type="character" w:customStyle="1" w:styleId="268">
    <w:name w:val="Quote Char"/>
    <w:basedOn w:val="11"/>
    <w:link w:val="267"/>
    <w:semiHidden/>
    <w:uiPriority w:val="29"/>
    <w:rPr>
      <w:i/>
      <w:iCs/>
      <w:sz w:val="36"/>
    </w:rPr>
  </w:style>
  <w:style w:type="paragraph" w:styleId="269">
    <w:name w:val="Intense Quote"/>
    <w:basedOn w:val="1"/>
    <w:next w:val="1"/>
    <w:link w:val="270"/>
    <w:semiHidden/>
    <w:unhideWhenUsed/>
    <w:qFormat/>
    <w:uiPriority w:val="30"/>
    <w:pPr>
      <w:spacing w:before="240"/>
    </w:pPr>
    <w:rPr>
      <w:b/>
      <w:i/>
      <w:iCs/>
      <w:sz w:val="36"/>
    </w:rPr>
  </w:style>
  <w:style w:type="character" w:customStyle="1" w:styleId="270">
    <w:name w:val="Intense Quote Char"/>
    <w:basedOn w:val="11"/>
    <w:link w:val="269"/>
    <w:semiHidden/>
    <w:uiPriority w:val="30"/>
    <w:rPr>
      <w:b/>
      <w:i/>
      <w:iCs/>
      <w:sz w:val="36"/>
    </w:rPr>
  </w:style>
  <w:style w:type="character" w:customStyle="1" w:styleId="271">
    <w:name w:val="Subtle Reference"/>
    <w:basedOn w:val="11"/>
    <w:semiHidden/>
    <w:unhideWhenUsed/>
    <w:qFormat/>
    <w:uiPriority w:val="31"/>
    <w:rPr>
      <w:cap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72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273">
    <w:name w:val="Balloon Text Char"/>
    <w:basedOn w:val="11"/>
    <w:link w:val="13"/>
    <w:semiHidden/>
    <w:qFormat/>
    <w:uiPriority w:val="99"/>
    <w:rPr>
      <w:rFonts w:ascii="Segoe UI" w:hAnsi="Segoe UI" w:cs="Segoe UI"/>
      <w:sz w:val="22"/>
      <w:szCs w:val="18"/>
    </w:rPr>
  </w:style>
  <w:style w:type="paragraph" w:customStyle="1" w:styleId="274">
    <w:name w:val="Bibliography"/>
    <w:basedOn w:val="1"/>
    <w:next w:val="1"/>
    <w:semiHidden/>
    <w:unhideWhenUsed/>
    <w:uiPriority w:val="37"/>
  </w:style>
  <w:style w:type="character" w:customStyle="1" w:styleId="275">
    <w:name w:val="Body Text Char"/>
    <w:basedOn w:val="11"/>
    <w:link w:val="15"/>
    <w:semiHidden/>
    <w:qFormat/>
    <w:uiPriority w:val="99"/>
  </w:style>
  <w:style w:type="character" w:customStyle="1" w:styleId="276">
    <w:name w:val="Body Text 2 Char"/>
    <w:basedOn w:val="11"/>
    <w:link w:val="16"/>
    <w:semiHidden/>
    <w:uiPriority w:val="99"/>
  </w:style>
  <w:style w:type="character" w:customStyle="1" w:styleId="277">
    <w:name w:val="Body Text 3 Char"/>
    <w:basedOn w:val="11"/>
    <w:link w:val="17"/>
    <w:semiHidden/>
    <w:uiPriority w:val="99"/>
    <w:rPr>
      <w:sz w:val="22"/>
      <w:szCs w:val="16"/>
    </w:rPr>
  </w:style>
  <w:style w:type="character" w:customStyle="1" w:styleId="278">
    <w:name w:val="Body Text First Indent Char"/>
    <w:basedOn w:val="275"/>
    <w:link w:val="18"/>
    <w:semiHidden/>
    <w:uiPriority w:val="99"/>
  </w:style>
  <w:style w:type="character" w:customStyle="1" w:styleId="279">
    <w:name w:val="Body Text Indent Char"/>
    <w:basedOn w:val="11"/>
    <w:link w:val="19"/>
    <w:semiHidden/>
    <w:uiPriority w:val="99"/>
  </w:style>
  <w:style w:type="character" w:customStyle="1" w:styleId="280">
    <w:name w:val="Body Text First Indent 2 Char"/>
    <w:basedOn w:val="279"/>
    <w:link w:val="20"/>
    <w:semiHidden/>
    <w:uiPriority w:val="99"/>
  </w:style>
  <w:style w:type="character" w:customStyle="1" w:styleId="281">
    <w:name w:val="Body Text Indent 2 Char"/>
    <w:basedOn w:val="11"/>
    <w:link w:val="21"/>
    <w:semiHidden/>
    <w:uiPriority w:val="99"/>
  </w:style>
  <w:style w:type="character" w:customStyle="1" w:styleId="282">
    <w:name w:val="Body Text Indent 3 Char"/>
    <w:basedOn w:val="11"/>
    <w:link w:val="22"/>
    <w:semiHidden/>
    <w:uiPriority w:val="99"/>
    <w:rPr>
      <w:sz w:val="22"/>
      <w:szCs w:val="16"/>
    </w:rPr>
  </w:style>
  <w:style w:type="character" w:customStyle="1" w:styleId="283">
    <w:name w:val="Closing Char"/>
    <w:basedOn w:val="11"/>
    <w:link w:val="24"/>
    <w:semiHidden/>
    <w:uiPriority w:val="99"/>
  </w:style>
  <w:style w:type="character" w:customStyle="1" w:styleId="284">
    <w:name w:val="Comment Text Char"/>
    <w:basedOn w:val="11"/>
    <w:link w:val="26"/>
    <w:semiHidden/>
    <w:uiPriority w:val="99"/>
    <w:rPr>
      <w:sz w:val="22"/>
      <w:szCs w:val="20"/>
    </w:rPr>
  </w:style>
  <w:style w:type="character" w:customStyle="1" w:styleId="285">
    <w:name w:val="Comment Subject Char"/>
    <w:basedOn w:val="284"/>
    <w:link w:val="27"/>
    <w:semiHidden/>
    <w:uiPriority w:val="99"/>
    <w:rPr>
      <w:b/>
      <w:bCs/>
      <w:sz w:val="22"/>
      <w:szCs w:val="20"/>
    </w:rPr>
  </w:style>
  <w:style w:type="character" w:customStyle="1" w:styleId="286">
    <w:name w:val="Date Char"/>
    <w:basedOn w:val="11"/>
    <w:link w:val="28"/>
    <w:semiHidden/>
    <w:uiPriority w:val="99"/>
  </w:style>
  <w:style w:type="character" w:customStyle="1" w:styleId="287">
    <w:name w:val="Document Map Char"/>
    <w:basedOn w:val="11"/>
    <w:link w:val="29"/>
    <w:semiHidden/>
    <w:uiPriority w:val="99"/>
    <w:rPr>
      <w:rFonts w:ascii="Segoe UI" w:hAnsi="Segoe UI" w:cs="Segoe UI"/>
      <w:sz w:val="22"/>
      <w:szCs w:val="16"/>
    </w:rPr>
  </w:style>
  <w:style w:type="character" w:customStyle="1" w:styleId="288">
    <w:name w:val="E-mail Signature Char"/>
    <w:basedOn w:val="11"/>
    <w:link w:val="30"/>
    <w:semiHidden/>
    <w:uiPriority w:val="99"/>
  </w:style>
  <w:style w:type="character" w:customStyle="1" w:styleId="289">
    <w:name w:val="Endnote Text Char"/>
    <w:basedOn w:val="11"/>
    <w:link w:val="33"/>
    <w:semiHidden/>
    <w:uiPriority w:val="99"/>
    <w:rPr>
      <w:sz w:val="22"/>
      <w:szCs w:val="20"/>
    </w:rPr>
  </w:style>
  <w:style w:type="character" w:customStyle="1" w:styleId="290">
    <w:name w:val="Footnote Text Char"/>
    <w:basedOn w:val="11"/>
    <w:link w:val="39"/>
    <w:semiHidden/>
    <w:uiPriority w:val="99"/>
    <w:rPr>
      <w:sz w:val="22"/>
      <w:szCs w:val="20"/>
    </w:rPr>
  </w:style>
  <w:style w:type="table" w:customStyle="1" w:styleId="291">
    <w:name w:val="Grid Table 1 Light"/>
    <w:basedOn w:val="12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2">
    <w:name w:val="Grid Table 1 Light Accent 1"/>
    <w:basedOn w:val="12"/>
    <w:uiPriority w:val="46"/>
    <w:pPr>
      <w:spacing w:after="0" w:line="240" w:lineRule="auto"/>
    </w:pPr>
    <w:tblPr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3">
    <w:name w:val="Grid Table 1 Light Accent 2"/>
    <w:basedOn w:val="12"/>
    <w:uiPriority w:val="46"/>
    <w:pPr>
      <w:spacing w:after="0" w:line="240" w:lineRule="auto"/>
    </w:pPr>
    <w:tblPr>
      <w:tblBorders>
        <w:top w:val="single" w:color="F1B6B5" w:themeColor="accent2" w:themeTint="66" w:sz="4" w:space="0"/>
        <w:left w:val="single" w:color="F1B6B5" w:themeColor="accent2" w:themeTint="66" w:sz="4" w:space="0"/>
        <w:bottom w:val="single" w:color="F1B6B5" w:themeColor="accent2" w:themeTint="66" w:sz="4" w:space="0"/>
        <w:right w:val="single" w:color="F1B6B5" w:themeColor="accent2" w:themeTint="66" w:sz="4" w:space="0"/>
        <w:insideH w:val="single" w:color="F1B6B5" w:themeColor="accent2" w:themeTint="66" w:sz="4" w:space="0"/>
        <w:insideV w:val="single" w:color="F1B6B5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4">
    <w:name w:val="Grid Table 1 Light Accent 3"/>
    <w:basedOn w:val="12"/>
    <w:uiPriority w:val="46"/>
    <w:pPr>
      <w:spacing w:after="0" w:line="240" w:lineRule="auto"/>
    </w:pPr>
    <w:tblPr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5">
    <w:name w:val="Grid Table 1 Light Accent 4"/>
    <w:basedOn w:val="12"/>
    <w:uiPriority w:val="46"/>
    <w:pPr>
      <w:spacing w:after="0" w:line="240" w:lineRule="auto"/>
    </w:pPr>
    <w:tblPr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6">
    <w:name w:val="Grid Table 1 Light Accent 5"/>
    <w:basedOn w:val="12"/>
    <w:uiPriority w:val="46"/>
    <w:pPr>
      <w:spacing w:after="0" w:line="240" w:lineRule="auto"/>
    </w:pPr>
    <w:tblPr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7">
    <w:name w:val="Grid Table 1 Light Accent 6"/>
    <w:basedOn w:val="12"/>
    <w:uiPriority w:val="46"/>
    <w:pPr>
      <w:spacing w:after="0" w:line="240" w:lineRule="auto"/>
    </w:pPr>
    <w:tblPr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8">
    <w:name w:val="Grid Table 2"/>
    <w:basedOn w:val="12"/>
    <w:uiPriority w:val="47"/>
    <w:pPr>
      <w:spacing w:after="0" w:line="240" w:lineRule="auto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9">
    <w:name w:val="Grid Table 2 Accent 1"/>
    <w:basedOn w:val="12"/>
    <w:uiPriority w:val="47"/>
    <w:pPr>
      <w:spacing w:after="0" w:line="240" w:lineRule="auto"/>
    </w:pPr>
    <w:tblPr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6E0EB" w:themeFill="accent1" w:themeFillTint="33"/>
      </w:tcPr>
    </w:tblStylePr>
    <w:tblStylePr w:type="band1Horz">
      <w:tcPr>
        <w:shd w:val="clear" w:color="auto" w:fill="C6E0EB" w:themeFill="accent1" w:themeFillTint="33"/>
      </w:tcPr>
    </w:tblStylePr>
  </w:style>
  <w:style w:type="table" w:customStyle="1" w:styleId="300">
    <w:name w:val="Grid Table 2 Accent 2"/>
    <w:basedOn w:val="12"/>
    <w:uiPriority w:val="47"/>
    <w:pPr>
      <w:spacing w:after="0" w:line="240" w:lineRule="auto"/>
    </w:pPr>
    <w:tblPr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DADA" w:themeFill="accent2" w:themeFillTint="33"/>
      </w:tcPr>
    </w:tblStylePr>
    <w:tblStylePr w:type="band1Horz">
      <w:tcPr>
        <w:shd w:val="clear" w:color="auto" w:fill="F8DADA" w:themeFill="accent2" w:themeFillTint="33"/>
      </w:tcPr>
    </w:tblStylePr>
  </w:style>
  <w:style w:type="table" w:customStyle="1" w:styleId="301">
    <w:name w:val="Grid Table 2 Accent 3"/>
    <w:basedOn w:val="12"/>
    <w:uiPriority w:val="47"/>
    <w:pPr>
      <w:spacing w:after="0" w:line="240" w:lineRule="auto"/>
    </w:pPr>
    <w:tblPr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F3EE" w:themeFill="accent3" w:themeFillTint="33"/>
      </w:tcPr>
    </w:tblStylePr>
    <w:tblStylePr w:type="band1Horz">
      <w:tcPr>
        <w:shd w:val="clear" w:color="auto" w:fill="DFF3EE" w:themeFill="accent3" w:themeFillTint="33"/>
      </w:tcPr>
    </w:tblStylePr>
  </w:style>
  <w:style w:type="table" w:customStyle="1" w:styleId="302">
    <w:name w:val="Grid Table 2 Accent 4"/>
    <w:basedOn w:val="12"/>
    <w:uiPriority w:val="47"/>
    <w:pPr>
      <w:spacing w:after="0" w:line="240" w:lineRule="auto"/>
    </w:pPr>
    <w:tblPr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0C3D5" w:themeFill="accent4" w:themeFillTint="33"/>
      </w:tcPr>
    </w:tblStylePr>
    <w:tblStylePr w:type="band1Horz">
      <w:tcPr>
        <w:shd w:val="clear" w:color="auto" w:fill="F0C3D5" w:themeFill="accent4" w:themeFillTint="33"/>
      </w:tcPr>
    </w:tblStylePr>
  </w:style>
  <w:style w:type="table" w:customStyle="1" w:styleId="303">
    <w:name w:val="Grid Table 2 Accent 5"/>
    <w:basedOn w:val="12"/>
    <w:uiPriority w:val="47"/>
    <w:pPr>
      <w:spacing w:after="0" w:line="240" w:lineRule="auto"/>
    </w:pPr>
    <w:tblPr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E2D5" w:themeFill="accent5" w:themeFillTint="33"/>
      </w:tcPr>
    </w:tblStylePr>
    <w:tblStylePr w:type="band1Horz">
      <w:tcPr>
        <w:shd w:val="clear" w:color="auto" w:fill="F7E2D5" w:themeFill="accent5" w:themeFillTint="33"/>
      </w:tcPr>
    </w:tblStylePr>
  </w:style>
  <w:style w:type="table" w:customStyle="1" w:styleId="304">
    <w:name w:val="Grid Table 2 Accent 6"/>
    <w:basedOn w:val="12"/>
    <w:uiPriority w:val="47"/>
    <w:pPr>
      <w:spacing w:after="0" w:line="240" w:lineRule="auto"/>
    </w:pPr>
    <w:tblPr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1DC" w:themeFill="accent6" w:themeFillTint="33"/>
      </w:tcPr>
    </w:tblStylePr>
    <w:tblStylePr w:type="band1Horz">
      <w:tcPr>
        <w:shd w:val="clear" w:color="auto" w:fill="F8F1DC" w:themeFill="accent6" w:themeFillTint="33"/>
      </w:tcPr>
    </w:tblStylePr>
  </w:style>
  <w:style w:type="table" w:customStyle="1" w:styleId="305">
    <w:name w:val="Grid Table 3"/>
    <w:basedOn w:val="12"/>
    <w:uiPriority w:val="48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06">
    <w:name w:val="Grid Table 3 Accent 1"/>
    <w:basedOn w:val="12"/>
    <w:uiPriority w:val="48"/>
    <w:pPr>
      <w:spacing w:after="0" w:line="240" w:lineRule="auto"/>
    </w:pPr>
    <w:tblPr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6E0EB" w:themeFill="accent1" w:themeFillTint="33"/>
      </w:tcPr>
    </w:tblStylePr>
    <w:tblStylePr w:type="band1Horz">
      <w:tcPr>
        <w:shd w:val="clear" w:color="auto" w:fill="C6E0EB" w:themeFill="accent1" w:themeFillTint="33"/>
      </w:tcPr>
    </w:tblStylePr>
    <w:tblStylePr w:type="neCell">
      <w:tcPr>
        <w:tcBorders>
          <w:bottom w:val="single" w:color="54A2C3" w:themeColor="accent1" w:themeTint="99" w:sz="4" w:space="0"/>
        </w:tcBorders>
      </w:tcPr>
    </w:tblStylePr>
    <w:tblStylePr w:type="nwCell">
      <w:tcPr>
        <w:tcBorders>
          <w:bottom w:val="single" w:color="54A2C3" w:themeColor="accent1" w:themeTint="99" w:sz="4" w:space="0"/>
        </w:tcBorders>
      </w:tcPr>
    </w:tblStylePr>
    <w:tblStylePr w:type="seCell">
      <w:tcPr>
        <w:tcBorders>
          <w:top w:val="single" w:color="54A2C3" w:themeColor="accent1" w:themeTint="99" w:sz="4" w:space="0"/>
        </w:tcBorders>
      </w:tcPr>
    </w:tblStylePr>
    <w:tblStylePr w:type="swCell">
      <w:tcPr>
        <w:tcBorders>
          <w:top w:val="single" w:color="54A2C3" w:themeColor="accent1" w:themeTint="99" w:sz="4" w:space="0"/>
        </w:tcBorders>
      </w:tcPr>
    </w:tblStylePr>
  </w:style>
  <w:style w:type="table" w:customStyle="1" w:styleId="307">
    <w:name w:val="Grid Table 3 Accent 2"/>
    <w:basedOn w:val="12"/>
    <w:uiPriority w:val="48"/>
    <w:pPr>
      <w:spacing w:after="0" w:line="240" w:lineRule="auto"/>
    </w:pPr>
    <w:tblPr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8DADA" w:themeFill="accent2" w:themeFillTint="33"/>
      </w:tcPr>
    </w:tblStylePr>
    <w:tblStylePr w:type="band1Horz">
      <w:tcPr>
        <w:shd w:val="clear" w:color="auto" w:fill="F8DADA" w:themeFill="accent2" w:themeFillTint="33"/>
      </w:tcPr>
    </w:tblStylePr>
    <w:tblStylePr w:type="neCell">
      <w:tcPr>
        <w:tcBorders>
          <w:bottom w:val="single" w:color="EB9191" w:themeColor="accent2" w:themeTint="99" w:sz="4" w:space="0"/>
        </w:tcBorders>
      </w:tcPr>
    </w:tblStylePr>
    <w:tblStylePr w:type="nwCell">
      <w:tcPr>
        <w:tcBorders>
          <w:bottom w:val="single" w:color="EB9191" w:themeColor="accent2" w:themeTint="99" w:sz="4" w:space="0"/>
        </w:tcBorders>
      </w:tcPr>
    </w:tblStylePr>
    <w:tblStylePr w:type="seCell">
      <w:tcPr>
        <w:tcBorders>
          <w:top w:val="single" w:color="EB9191" w:themeColor="accent2" w:themeTint="99" w:sz="4" w:space="0"/>
        </w:tcBorders>
      </w:tcPr>
    </w:tblStylePr>
    <w:tblStylePr w:type="swCell">
      <w:tcPr>
        <w:tcBorders>
          <w:top w:val="single" w:color="EB9191" w:themeColor="accent2" w:themeTint="99" w:sz="4" w:space="0"/>
        </w:tcBorders>
      </w:tcPr>
    </w:tblStylePr>
  </w:style>
  <w:style w:type="table" w:customStyle="1" w:styleId="308">
    <w:name w:val="Grid Table 3 Accent 3"/>
    <w:basedOn w:val="12"/>
    <w:qFormat/>
    <w:uiPriority w:val="48"/>
    <w:pPr>
      <w:spacing w:after="0" w:line="240" w:lineRule="auto"/>
    </w:pPr>
    <w:tblPr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FF3EE" w:themeFill="accent3" w:themeFillTint="33"/>
      </w:tcPr>
    </w:tblStylePr>
    <w:tblStylePr w:type="band1Horz">
      <w:tcPr>
        <w:shd w:val="clear" w:color="auto" w:fill="DFF3EE" w:themeFill="accent3" w:themeFillTint="33"/>
      </w:tcPr>
    </w:tblStylePr>
    <w:tblStylePr w:type="neCell">
      <w:tcPr>
        <w:tcBorders>
          <w:bottom w:val="single" w:color="A0DDCD" w:themeColor="accent3" w:themeTint="99" w:sz="4" w:space="0"/>
        </w:tcBorders>
      </w:tcPr>
    </w:tblStylePr>
    <w:tblStylePr w:type="nwCell">
      <w:tcPr>
        <w:tcBorders>
          <w:bottom w:val="single" w:color="A0DDCD" w:themeColor="accent3" w:themeTint="99" w:sz="4" w:space="0"/>
        </w:tcBorders>
      </w:tcPr>
    </w:tblStylePr>
    <w:tblStylePr w:type="seCell">
      <w:tcPr>
        <w:tcBorders>
          <w:top w:val="single" w:color="A0DDCD" w:themeColor="accent3" w:themeTint="99" w:sz="4" w:space="0"/>
        </w:tcBorders>
      </w:tcPr>
    </w:tblStylePr>
    <w:tblStylePr w:type="swCell">
      <w:tcPr>
        <w:tcBorders>
          <w:top w:val="single" w:color="A0DDCD" w:themeColor="accent3" w:themeTint="99" w:sz="4" w:space="0"/>
        </w:tcBorders>
      </w:tcPr>
    </w:tblStylePr>
  </w:style>
  <w:style w:type="table" w:customStyle="1" w:styleId="309">
    <w:name w:val="Grid Table 3 Accent 4"/>
    <w:basedOn w:val="12"/>
    <w:uiPriority w:val="48"/>
    <w:pPr>
      <w:spacing w:after="0" w:line="240" w:lineRule="auto"/>
    </w:pPr>
    <w:tblPr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0C3D5" w:themeFill="accent4" w:themeFillTint="33"/>
      </w:tcPr>
    </w:tblStylePr>
    <w:tblStylePr w:type="band1Horz">
      <w:tcPr>
        <w:shd w:val="clear" w:color="auto" w:fill="F0C3D5" w:themeFill="accent4" w:themeFillTint="33"/>
      </w:tcPr>
    </w:tblStylePr>
    <w:tblStylePr w:type="neCell">
      <w:tcPr>
        <w:tcBorders>
          <w:bottom w:val="single" w:color="D34D83" w:themeColor="accent4" w:themeTint="99" w:sz="4" w:space="0"/>
        </w:tcBorders>
      </w:tcPr>
    </w:tblStylePr>
    <w:tblStylePr w:type="nwCell">
      <w:tcPr>
        <w:tcBorders>
          <w:bottom w:val="single" w:color="D34D83" w:themeColor="accent4" w:themeTint="99" w:sz="4" w:space="0"/>
        </w:tcBorders>
      </w:tcPr>
    </w:tblStylePr>
    <w:tblStylePr w:type="seCell">
      <w:tcPr>
        <w:tcBorders>
          <w:top w:val="single" w:color="D34D83" w:themeColor="accent4" w:themeTint="99" w:sz="4" w:space="0"/>
        </w:tcBorders>
      </w:tcPr>
    </w:tblStylePr>
    <w:tblStylePr w:type="swCell">
      <w:tcPr>
        <w:tcBorders>
          <w:top w:val="single" w:color="D34D83" w:themeColor="accent4" w:themeTint="99" w:sz="4" w:space="0"/>
        </w:tcBorders>
      </w:tcPr>
    </w:tblStylePr>
  </w:style>
  <w:style w:type="table" w:customStyle="1" w:styleId="310">
    <w:name w:val="Grid Table 3 Accent 5"/>
    <w:basedOn w:val="12"/>
    <w:uiPriority w:val="48"/>
    <w:pPr>
      <w:spacing w:after="0" w:line="240" w:lineRule="auto"/>
    </w:pPr>
    <w:tblPr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7E2D5" w:themeFill="accent5" w:themeFillTint="33"/>
      </w:tcPr>
    </w:tblStylePr>
    <w:tblStylePr w:type="band1Horz">
      <w:tcPr>
        <w:shd w:val="clear" w:color="auto" w:fill="F7E2D5" w:themeFill="accent5" w:themeFillTint="33"/>
      </w:tcPr>
    </w:tblStylePr>
    <w:tblStylePr w:type="neCell">
      <w:tcPr>
        <w:tcBorders>
          <w:bottom w:val="single" w:color="E7AA82" w:themeColor="accent5" w:themeTint="99" w:sz="4" w:space="0"/>
        </w:tcBorders>
      </w:tcPr>
    </w:tblStylePr>
    <w:tblStylePr w:type="nwCell">
      <w:tcPr>
        <w:tcBorders>
          <w:bottom w:val="single" w:color="E7AA82" w:themeColor="accent5" w:themeTint="99" w:sz="4" w:space="0"/>
        </w:tcBorders>
      </w:tcPr>
    </w:tblStylePr>
    <w:tblStylePr w:type="seCell">
      <w:tcPr>
        <w:tcBorders>
          <w:top w:val="single" w:color="E7AA82" w:themeColor="accent5" w:themeTint="99" w:sz="4" w:space="0"/>
        </w:tcBorders>
      </w:tcPr>
    </w:tblStylePr>
    <w:tblStylePr w:type="swCell">
      <w:tcPr>
        <w:tcBorders>
          <w:top w:val="single" w:color="E7AA82" w:themeColor="accent5" w:themeTint="99" w:sz="4" w:space="0"/>
        </w:tcBorders>
      </w:tcPr>
    </w:tblStylePr>
  </w:style>
  <w:style w:type="table" w:customStyle="1" w:styleId="311">
    <w:name w:val="Grid Table 3 Accent 6"/>
    <w:basedOn w:val="12"/>
    <w:uiPriority w:val="48"/>
    <w:pPr>
      <w:spacing w:after="0" w:line="240" w:lineRule="auto"/>
    </w:pPr>
    <w:tblPr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8F1DC" w:themeFill="accent6" w:themeFillTint="33"/>
      </w:tcPr>
    </w:tblStylePr>
    <w:tblStylePr w:type="band1Horz">
      <w:tcPr>
        <w:shd w:val="clear" w:color="auto" w:fill="F8F1DC" w:themeFill="accent6" w:themeFillTint="33"/>
      </w:tcPr>
    </w:tblStylePr>
    <w:tblStylePr w:type="neCell">
      <w:tcPr>
        <w:tcBorders>
          <w:bottom w:val="single" w:color="EBD697" w:themeColor="accent6" w:themeTint="99" w:sz="4" w:space="0"/>
        </w:tcBorders>
      </w:tcPr>
    </w:tblStylePr>
    <w:tblStylePr w:type="nwCell">
      <w:tcPr>
        <w:tcBorders>
          <w:bottom w:val="single" w:color="EBD697" w:themeColor="accent6" w:themeTint="99" w:sz="4" w:space="0"/>
        </w:tcBorders>
      </w:tcPr>
    </w:tblStylePr>
    <w:tblStylePr w:type="seCell">
      <w:tcPr>
        <w:tcBorders>
          <w:top w:val="single" w:color="EBD697" w:themeColor="accent6" w:themeTint="99" w:sz="4" w:space="0"/>
        </w:tcBorders>
      </w:tcPr>
    </w:tblStylePr>
    <w:tblStylePr w:type="swCell">
      <w:tcPr>
        <w:tcBorders>
          <w:top w:val="single" w:color="EBD697" w:themeColor="accent6" w:themeTint="99" w:sz="4" w:space="0"/>
        </w:tcBorders>
      </w:tcPr>
    </w:tblStylePr>
  </w:style>
  <w:style w:type="table" w:customStyle="1" w:styleId="312">
    <w:name w:val="Grid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3">
    <w:name w:val="Grid Table 4 Accent 1"/>
    <w:basedOn w:val="12"/>
    <w:uiPriority w:val="49"/>
    <w:pPr>
      <w:spacing w:after="0" w:line="240" w:lineRule="auto"/>
    </w:pPr>
    <w:tblPr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6E0EB" w:themeFill="accent1" w:themeFillTint="33"/>
      </w:tcPr>
    </w:tblStylePr>
    <w:tblStylePr w:type="band1Horz">
      <w:tcPr>
        <w:shd w:val="clear" w:color="auto" w:fill="C6E0EB" w:themeFill="accent1" w:themeFillTint="33"/>
      </w:tcPr>
    </w:tblStylePr>
  </w:style>
  <w:style w:type="table" w:customStyle="1" w:styleId="314">
    <w:name w:val="Grid Table 4 Accent 2"/>
    <w:basedOn w:val="12"/>
    <w:uiPriority w:val="49"/>
    <w:pPr>
      <w:spacing w:after="0" w:line="240" w:lineRule="auto"/>
    </w:pPr>
    <w:tblPr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DADA" w:themeFill="accent2" w:themeFillTint="33"/>
      </w:tcPr>
    </w:tblStylePr>
    <w:tblStylePr w:type="band1Horz">
      <w:tcPr>
        <w:shd w:val="clear" w:color="auto" w:fill="F8DADA" w:themeFill="accent2" w:themeFillTint="33"/>
      </w:tcPr>
    </w:tblStylePr>
  </w:style>
  <w:style w:type="table" w:customStyle="1" w:styleId="315">
    <w:name w:val="Grid Table 4 Accent 3"/>
    <w:basedOn w:val="12"/>
    <w:uiPriority w:val="49"/>
    <w:pPr>
      <w:spacing w:after="0" w:line="240" w:lineRule="auto"/>
    </w:pPr>
    <w:tblPr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F3EE" w:themeFill="accent3" w:themeFillTint="33"/>
      </w:tcPr>
    </w:tblStylePr>
    <w:tblStylePr w:type="band1Horz">
      <w:tcPr>
        <w:shd w:val="clear" w:color="auto" w:fill="DFF3EE" w:themeFill="accent3" w:themeFillTint="33"/>
      </w:tcPr>
    </w:tblStylePr>
  </w:style>
  <w:style w:type="table" w:customStyle="1" w:styleId="316">
    <w:name w:val="Grid Table 4 Accent 4"/>
    <w:basedOn w:val="12"/>
    <w:uiPriority w:val="49"/>
    <w:pPr>
      <w:spacing w:after="0" w:line="240" w:lineRule="auto"/>
    </w:pPr>
    <w:tblPr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0C3D5" w:themeFill="accent4" w:themeFillTint="33"/>
      </w:tcPr>
    </w:tblStylePr>
    <w:tblStylePr w:type="band1Horz">
      <w:tcPr>
        <w:shd w:val="clear" w:color="auto" w:fill="F0C3D5" w:themeFill="accent4" w:themeFillTint="33"/>
      </w:tcPr>
    </w:tblStylePr>
  </w:style>
  <w:style w:type="table" w:customStyle="1" w:styleId="317">
    <w:name w:val="Grid Table 4 Accent 5"/>
    <w:basedOn w:val="12"/>
    <w:uiPriority w:val="49"/>
    <w:pPr>
      <w:spacing w:after="0" w:line="240" w:lineRule="auto"/>
    </w:pPr>
    <w:tblPr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E2D5" w:themeFill="accent5" w:themeFillTint="33"/>
      </w:tcPr>
    </w:tblStylePr>
    <w:tblStylePr w:type="band1Horz">
      <w:tcPr>
        <w:shd w:val="clear" w:color="auto" w:fill="F7E2D5" w:themeFill="accent5" w:themeFillTint="33"/>
      </w:tcPr>
    </w:tblStylePr>
  </w:style>
  <w:style w:type="table" w:customStyle="1" w:styleId="318">
    <w:name w:val="Grid Table 4 Accent 6"/>
    <w:basedOn w:val="12"/>
    <w:uiPriority w:val="49"/>
    <w:pPr>
      <w:spacing w:after="0" w:line="240" w:lineRule="auto"/>
    </w:pPr>
    <w:tblPr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1DC" w:themeFill="accent6" w:themeFillTint="33"/>
      </w:tcPr>
    </w:tblStylePr>
    <w:tblStylePr w:type="band1Horz">
      <w:tcPr>
        <w:shd w:val="clear" w:color="auto" w:fill="F8F1DC" w:themeFill="accent6" w:themeFillTint="33"/>
      </w:tcPr>
    </w:tblStylePr>
  </w:style>
  <w:style w:type="table" w:customStyle="1" w:styleId="319">
    <w:name w:val="Grid Table 5 Dark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20">
    <w:name w:val="Grid Table 5 Dark Accent 1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cPr>
        <w:shd w:val="clear" w:color="auto" w:fill="8DC1D7" w:themeFill="accent1" w:themeFillTint="66"/>
      </w:tcPr>
    </w:tblStylePr>
    <w:tblStylePr w:type="band1Horz">
      <w:tcPr>
        <w:shd w:val="clear" w:color="auto" w:fill="8DC1D7" w:themeFill="accent1" w:themeFillTint="66"/>
      </w:tcPr>
    </w:tblStylePr>
  </w:style>
  <w:style w:type="table" w:customStyle="1" w:styleId="321">
    <w:name w:val="Grid Table 5 Dark Accent 2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cPr>
        <w:shd w:val="clear" w:color="auto" w:fill="F1B6B5" w:themeFill="accent2" w:themeFillTint="66"/>
      </w:tcPr>
    </w:tblStylePr>
    <w:tblStylePr w:type="band1Horz">
      <w:tcPr>
        <w:shd w:val="clear" w:color="auto" w:fill="F1B6B5" w:themeFill="accent2" w:themeFillTint="66"/>
      </w:tcPr>
    </w:tblStylePr>
  </w:style>
  <w:style w:type="table" w:customStyle="1" w:styleId="322">
    <w:name w:val="Grid Table 5 Dark Accent 3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cPr>
        <w:shd w:val="clear" w:color="auto" w:fill="C0E8DE" w:themeFill="accent3" w:themeFillTint="66"/>
      </w:tcPr>
    </w:tblStylePr>
    <w:tblStylePr w:type="band1Horz">
      <w:tcPr>
        <w:shd w:val="clear" w:color="auto" w:fill="C0E8DE" w:themeFill="accent3" w:themeFillTint="66"/>
      </w:tcPr>
    </w:tblStylePr>
  </w:style>
  <w:style w:type="table" w:customStyle="1" w:styleId="323">
    <w:name w:val="Grid Table 5 Dark Accent 4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cPr>
        <w:shd w:val="clear" w:color="auto" w:fill="E288AC" w:themeFill="accent4" w:themeFillTint="66"/>
      </w:tcPr>
    </w:tblStylePr>
    <w:tblStylePr w:type="band1Horz">
      <w:tcPr>
        <w:shd w:val="clear" w:color="auto" w:fill="E288AC" w:themeFill="accent4" w:themeFillTint="66"/>
      </w:tcPr>
    </w:tblStylePr>
  </w:style>
  <w:style w:type="table" w:customStyle="1" w:styleId="324">
    <w:name w:val="Grid Table 5 Dark Accent 5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cPr>
        <w:shd w:val="clear" w:color="auto" w:fill="EFC6AC" w:themeFill="accent5" w:themeFillTint="66"/>
      </w:tcPr>
    </w:tblStylePr>
    <w:tblStylePr w:type="band1Horz">
      <w:tcPr>
        <w:shd w:val="clear" w:color="auto" w:fill="EFC6AC" w:themeFill="accent5" w:themeFillTint="66"/>
      </w:tcPr>
    </w:tblStylePr>
  </w:style>
  <w:style w:type="table" w:customStyle="1" w:styleId="325">
    <w:name w:val="Grid Table 5 Dark Accent 6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cPr>
        <w:shd w:val="clear" w:color="auto" w:fill="F1E4BA" w:themeFill="accent6" w:themeFillTint="66"/>
      </w:tcPr>
    </w:tblStylePr>
    <w:tblStylePr w:type="band1Horz">
      <w:tcPr>
        <w:shd w:val="clear" w:color="auto" w:fill="F1E4BA" w:themeFill="accent6" w:themeFillTint="66"/>
      </w:tcPr>
    </w:tblStylePr>
  </w:style>
  <w:style w:type="table" w:customStyle="1" w:styleId="326">
    <w:name w:val="Grid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7">
    <w:name w:val="Grid Table 6 Colorful Accent 1"/>
    <w:basedOn w:val="12"/>
    <w:uiPriority w:val="51"/>
    <w:pPr>
      <w:spacing w:after="0" w:line="240" w:lineRule="auto"/>
    </w:pPr>
    <w:rPr>
      <w:color w:val="193947" w:themeColor="accent1" w:themeShade="BF"/>
    </w:rPr>
    <w:tblPr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6E0EB" w:themeFill="accent1" w:themeFillTint="33"/>
      </w:tcPr>
    </w:tblStylePr>
    <w:tblStylePr w:type="band1Horz">
      <w:tcPr>
        <w:shd w:val="clear" w:color="auto" w:fill="C6E0EB" w:themeFill="accent1" w:themeFillTint="33"/>
      </w:tcPr>
    </w:tblStylePr>
  </w:style>
  <w:style w:type="table" w:customStyle="1" w:styleId="328">
    <w:name w:val="Grid Table 6 Colorful Accent 2"/>
    <w:basedOn w:val="12"/>
    <w:uiPriority w:val="51"/>
    <w:pPr>
      <w:spacing w:after="0" w:line="240" w:lineRule="auto"/>
    </w:pPr>
    <w:rPr>
      <w:color w:val="BB2322" w:themeColor="accent2" w:themeShade="BF"/>
    </w:rPr>
    <w:tblPr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DADA" w:themeFill="accent2" w:themeFillTint="33"/>
      </w:tcPr>
    </w:tblStylePr>
    <w:tblStylePr w:type="band1Horz">
      <w:tcPr>
        <w:shd w:val="clear" w:color="auto" w:fill="F8DADA" w:themeFill="accent2" w:themeFillTint="33"/>
      </w:tcPr>
    </w:tblStylePr>
  </w:style>
  <w:style w:type="table" w:customStyle="1" w:styleId="329">
    <w:name w:val="Grid Table 6 Colorful Accent 3"/>
    <w:basedOn w:val="12"/>
    <w:uiPriority w:val="51"/>
    <w:pPr>
      <w:spacing w:after="0" w:line="240" w:lineRule="auto"/>
    </w:pPr>
    <w:rPr>
      <w:color w:val="3BA489" w:themeColor="accent3" w:themeShade="BF"/>
    </w:rPr>
    <w:tblPr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F3EE" w:themeFill="accent3" w:themeFillTint="33"/>
      </w:tcPr>
    </w:tblStylePr>
    <w:tblStylePr w:type="band1Horz">
      <w:tcPr>
        <w:shd w:val="clear" w:color="auto" w:fill="DFF3EE" w:themeFill="accent3" w:themeFillTint="33"/>
      </w:tcPr>
    </w:tblStylePr>
  </w:style>
  <w:style w:type="table" w:customStyle="1" w:styleId="330">
    <w:name w:val="Grid Table 6 Colorful Accent 4"/>
    <w:basedOn w:val="12"/>
    <w:uiPriority w:val="51"/>
    <w:pPr>
      <w:spacing w:after="0" w:line="240" w:lineRule="auto"/>
    </w:pPr>
    <w:rPr>
      <w:color w:val="56152F" w:themeColor="accent4" w:themeShade="BF"/>
    </w:rPr>
    <w:tblPr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0C3D5" w:themeFill="accent4" w:themeFillTint="33"/>
      </w:tcPr>
    </w:tblStylePr>
    <w:tblStylePr w:type="band1Horz">
      <w:tcPr>
        <w:shd w:val="clear" w:color="auto" w:fill="F0C3D5" w:themeFill="accent4" w:themeFillTint="33"/>
      </w:tcPr>
    </w:tblStylePr>
  </w:style>
  <w:style w:type="table" w:customStyle="1" w:styleId="331">
    <w:name w:val="Grid Table 6 Colorful Accent 5"/>
    <w:basedOn w:val="12"/>
    <w:uiPriority w:val="51"/>
    <w:pPr>
      <w:spacing w:after="0" w:line="240" w:lineRule="auto"/>
    </w:pPr>
    <w:rPr>
      <w:color w:val="A7551F" w:themeColor="accent5" w:themeShade="BF"/>
    </w:rPr>
    <w:tblPr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E2D5" w:themeFill="accent5" w:themeFillTint="33"/>
      </w:tcPr>
    </w:tblStylePr>
    <w:tblStylePr w:type="band1Horz">
      <w:tcPr>
        <w:shd w:val="clear" w:color="auto" w:fill="F7E2D5" w:themeFill="accent5" w:themeFillTint="33"/>
      </w:tcPr>
    </w:tblStylePr>
  </w:style>
  <w:style w:type="table" w:customStyle="1" w:styleId="332">
    <w:name w:val="Grid Table 6 Colorful Accent 6"/>
    <w:basedOn w:val="12"/>
    <w:uiPriority w:val="51"/>
    <w:pPr>
      <w:spacing w:after="0" w:line="240" w:lineRule="auto"/>
    </w:pPr>
    <w:rPr>
      <w:color w:val="C09A25" w:themeColor="accent6" w:themeShade="BF"/>
    </w:rPr>
    <w:tblPr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1DC" w:themeFill="accent6" w:themeFillTint="33"/>
      </w:tcPr>
    </w:tblStylePr>
    <w:tblStylePr w:type="band1Horz">
      <w:tcPr>
        <w:shd w:val="clear" w:color="auto" w:fill="F8F1DC" w:themeFill="accent6" w:themeFillTint="33"/>
      </w:tcPr>
    </w:tblStylePr>
  </w:style>
  <w:style w:type="table" w:customStyle="1" w:styleId="333">
    <w:name w:val="Grid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34">
    <w:name w:val="Grid Table 7 Colorful Accent 1"/>
    <w:basedOn w:val="12"/>
    <w:uiPriority w:val="52"/>
    <w:pPr>
      <w:spacing w:after="0" w:line="240" w:lineRule="auto"/>
    </w:pPr>
    <w:rPr>
      <w:color w:val="193947" w:themeColor="accent1" w:themeShade="BF"/>
    </w:rPr>
    <w:tblPr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6E0EB" w:themeFill="accent1" w:themeFillTint="33"/>
      </w:tcPr>
    </w:tblStylePr>
    <w:tblStylePr w:type="band1Horz">
      <w:tcPr>
        <w:shd w:val="clear" w:color="auto" w:fill="C6E0EB" w:themeFill="accent1" w:themeFillTint="33"/>
      </w:tcPr>
    </w:tblStylePr>
    <w:tblStylePr w:type="neCell">
      <w:tcPr>
        <w:tcBorders>
          <w:bottom w:val="single" w:color="54A2C3" w:themeColor="accent1" w:themeTint="99" w:sz="4" w:space="0"/>
        </w:tcBorders>
      </w:tcPr>
    </w:tblStylePr>
    <w:tblStylePr w:type="nwCell">
      <w:tcPr>
        <w:tcBorders>
          <w:bottom w:val="single" w:color="54A2C3" w:themeColor="accent1" w:themeTint="99" w:sz="4" w:space="0"/>
        </w:tcBorders>
      </w:tcPr>
    </w:tblStylePr>
    <w:tblStylePr w:type="seCell">
      <w:tcPr>
        <w:tcBorders>
          <w:top w:val="single" w:color="54A2C3" w:themeColor="accent1" w:themeTint="99" w:sz="4" w:space="0"/>
        </w:tcBorders>
      </w:tcPr>
    </w:tblStylePr>
    <w:tblStylePr w:type="swCell">
      <w:tcPr>
        <w:tcBorders>
          <w:top w:val="single" w:color="54A2C3" w:themeColor="accent1" w:themeTint="99" w:sz="4" w:space="0"/>
        </w:tcBorders>
      </w:tcPr>
    </w:tblStylePr>
  </w:style>
  <w:style w:type="table" w:customStyle="1" w:styleId="335">
    <w:name w:val="Grid Table 7 Colorful Accent 2"/>
    <w:basedOn w:val="12"/>
    <w:uiPriority w:val="52"/>
    <w:pPr>
      <w:spacing w:after="0" w:line="240" w:lineRule="auto"/>
    </w:pPr>
    <w:rPr>
      <w:color w:val="BB2322" w:themeColor="accent2" w:themeShade="BF"/>
    </w:rPr>
    <w:tblPr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8DADA" w:themeFill="accent2" w:themeFillTint="33"/>
      </w:tcPr>
    </w:tblStylePr>
    <w:tblStylePr w:type="band1Horz">
      <w:tcPr>
        <w:shd w:val="clear" w:color="auto" w:fill="F8DADA" w:themeFill="accent2" w:themeFillTint="33"/>
      </w:tcPr>
    </w:tblStylePr>
    <w:tblStylePr w:type="neCell">
      <w:tcPr>
        <w:tcBorders>
          <w:bottom w:val="single" w:color="EB9191" w:themeColor="accent2" w:themeTint="99" w:sz="4" w:space="0"/>
        </w:tcBorders>
      </w:tcPr>
    </w:tblStylePr>
    <w:tblStylePr w:type="nwCell">
      <w:tcPr>
        <w:tcBorders>
          <w:bottom w:val="single" w:color="EB9191" w:themeColor="accent2" w:themeTint="99" w:sz="4" w:space="0"/>
        </w:tcBorders>
      </w:tcPr>
    </w:tblStylePr>
    <w:tblStylePr w:type="seCell">
      <w:tcPr>
        <w:tcBorders>
          <w:top w:val="single" w:color="EB9191" w:themeColor="accent2" w:themeTint="99" w:sz="4" w:space="0"/>
        </w:tcBorders>
      </w:tcPr>
    </w:tblStylePr>
    <w:tblStylePr w:type="swCell">
      <w:tcPr>
        <w:tcBorders>
          <w:top w:val="single" w:color="EB9191" w:themeColor="accent2" w:themeTint="99" w:sz="4" w:space="0"/>
        </w:tcBorders>
      </w:tcPr>
    </w:tblStylePr>
  </w:style>
  <w:style w:type="table" w:customStyle="1" w:styleId="336">
    <w:name w:val="Grid Table 7 Colorful Accent 3"/>
    <w:basedOn w:val="12"/>
    <w:uiPriority w:val="52"/>
    <w:pPr>
      <w:spacing w:after="0" w:line="240" w:lineRule="auto"/>
    </w:pPr>
    <w:rPr>
      <w:color w:val="3BA489" w:themeColor="accent3" w:themeShade="BF"/>
    </w:rPr>
    <w:tblPr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FF3EE" w:themeFill="accent3" w:themeFillTint="33"/>
      </w:tcPr>
    </w:tblStylePr>
    <w:tblStylePr w:type="band1Horz">
      <w:tcPr>
        <w:shd w:val="clear" w:color="auto" w:fill="DFF3EE" w:themeFill="accent3" w:themeFillTint="33"/>
      </w:tcPr>
    </w:tblStylePr>
    <w:tblStylePr w:type="neCell">
      <w:tcPr>
        <w:tcBorders>
          <w:bottom w:val="single" w:color="A0DDCD" w:themeColor="accent3" w:themeTint="99" w:sz="4" w:space="0"/>
        </w:tcBorders>
      </w:tcPr>
    </w:tblStylePr>
    <w:tblStylePr w:type="nwCell">
      <w:tcPr>
        <w:tcBorders>
          <w:bottom w:val="single" w:color="A0DDCD" w:themeColor="accent3" w:themeTint="99" w:sz="4" w:space="0"/>
        </w:tcBorders>
      </w:tcPr>
    </w:tblStylePr>
    <w:tblStylePr w:type="seCell">
      <w:tcPr>
        <w:tcBorders>
          <w:top w:val="single" w:color="A0DDCD" w:themeColor="accent3" w:themeTint="99" w:sz="4" w:space="0"/>
        </w:tcBorders>
      </w:tcPr>
    </w:tblStylePr>
    <w:tblStylePr w:type="swCell">
      <w:tcPr>
        <w:tcBorders>
          <w:top w:val="single" w:color="A0DDCD" w:themeColor="accent3" w:themeTint="99" w:sz="4" w:space="0"/>
        </w:tcBorders>
      </w:tcPr>
    </w:tblStylePr>
  </w:style>
  <w:style w:type="table" w:customStyle="1" w:styleId="337">
    <w:name w:val="Grid Table 7 Colorful Accent 4"/>
    <w:basedOn w:val="12"/>
    <w:uiPriority w:val="52"/>
    <w:pPr>
      <w:spacing w:after="0" w:line="240" w:lineRule="auto"/>
    </w:pPr>
    <w:rPr>
      <w:color w:val="56152F" w:themeColor="accent4" w:themeShade="BF"/>
    </w:rPr>
    <w:tblPr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0C3D5" w:themeFill="accent4" w:themeFillTint="33"/>
      </w:tcPr>
    </w:tblStylePr>
    <w:tblStylePr w:type="band1Horz">
      <w:tcPr>
        <w:shd w:val="clear" w:color="auto" w:fill="F0C3D5" w:themeFill="accent4" w:themeFillTint="33"/>
      </w:tcPr>
    </w:tblStylePr>
    <w:tblStylePr w:type="neCell">
      <w:tcPr>
        <w:tcBorders>
          <w:bottom w:val="single" w:color="D34D83" w:themeColor="accent4" w:themeTint="99" w:sz="4" w:space="0"/>
        </w:tcBorders>
      </w:tcPr>
    </w:tblStylePr>
    <w:tblStylePr w:type="nwCell">
      <w:tcPr>
        <w:tcBorders>
          <w:bottom w:val="single" w:color="D34D83" w:themeColor="accent4" w:themeTint="99" w:sz="4" w:space="0"/>
        </w:tcBorders>
      </w:tcPr>
    </w:tblStylePr>
    <w:tblStylePr w:type="seCell">
      <w:tcPr>
        <w:tcBorders>
          <w:top w:val="single" w:color="D34D83" w:themeColor="accent4" w:themeTint="99" w:sz="4" w:space="0"/>
        </w:tcBorders>
      </w:tcPr>
    </w:tblStylePr>
    <w:tblStylePr w:type="swCell">
      <w:tcPr>
        <w:tcBorders>
          <w:top w:val="single" w:color="D34D83" w:themeColor="accent4" w:themeTint="99" w:sz="4" w:space="0"/>
        </w:tcBorders>
      </w:tcPr>
    </w:tblStylePr>
  </w:style>
  <w:style w:type="table" w:customStyle="1" w:styleId="338">
    <w:name w:val="Grid Table 7 Colorful Accent 5"/>
    <w:basedOn w:val="12"/>
    <w:uiPriority w:val="52"/>
    <w:pPr>
      <w:spacing w:after="0" w:line="240" w:lineRule="auto"/>
    </w:pPr>
    <w:rPr>
      <w:color w:val="A7551F" w:themeColor="accent5" w:themeShade="BF"/>
    </w:rPr>
    <w:tblPr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7E2D5" w:themeFill="accent5" w:themeFillTint="33"/>
      </w:tcPr>
    </w:tblStylePr>
    <w:tblStylePr w:type="band1Horz">
      <w:tcPr>
        <w:shd w:val="clear" w:color="auto" w:fill="F7E2D5" w:themeFill="accent5" w:themeFillTint="33"/>
      </w:tcPr>
    </w:tblStylePr>
    <w:tblStylePr w:type="neCell">
      <w:tcPr>
        <w:tcBorders>
          <w:bottom w:val="single" w:color="E7AA82" w:themeColor="accent5" w:themeTint="99" w:sz="4" w:space="0"/>
        </w:tcBorders>
      </w:tcPr>
    </w:tblStylePr>
    <w:tblStylePr w:type="nwCell">
      <w:tcPr>
        <w:tcBorders>
          <w:bottom w:val="single" w:color="E7AA82" w:themeColor="accent5" w:themeTint="99" w:sz="4" w:space="0"/>
        </w:tcBorders>
      </w:tcPr>
    </w:tblStylePr>
    <w:tblStylePr w:type="seCell">
      <w:tcPr>
        <w:tcBorders>
          <w:top w:val="single" w:color="E7AA82" w:themeColor="accent5" w:themeTint="99" w:sz="4" w:space="0"/>
        </w:tcBorders>
      </w:tcPr>
    </w:tblStylePr>
    <w:tblStylePr w:type="swCell">
      <w:tcPr>
        <w:tcBorders>
          <w:top w:val="single" w:color="E7AA82" w:themeColor="accent5" w:themeTint="99" w:sz="4" w:space="0"/>
        </w:tcBorders>
      </w:tcPr>
    </w:tblStylePr>
  </w:style>
  <w:style w:type="table" w:customStyle="1" w:styleId="339">
    <w:name w:val="Grid Table 7 Colorful Accent 6"/>
    <w:basedOn w:val="12"/>
    <w:uiPriority w:val="52"/>
    <w:pPr>
      <w:spacing w:after="0" w:line="240" w:lineRule="auto"/>
    </w:pPr>
    <w:rPr>
      <w:color w:val="C09A25" w:themeColor="accent6" w:themeShade="BF"/>
    </w:rPr>
    <w:tblPr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8F1DC" w:themeFill="accent6" w:themeFillTint="33"/>
      </w:tcPr>
    </w:tblStylePr>
    <w:tblStylePr w:type="band1Horz">
      <w:tcPr>
        <w:shd w:val="clear" w:color="auto" w:fill="F8F1DC" w:themeFill="accent6" w:themeFillTint="33"/>
      </w:tcPr>
    </w:tblStylePr>
    <w:tblStylePr w:type="neCell">
      <w:tcPr>
        <w:tcBorders>
          <w:bottom w:val="single" w:color="EBD697" w:themeColor="accent6" w:themeTint="99" w:sz="4" w:space="0"/>
        </w:tcBorders>
      </w:tcPr>
    </w:tblStylePr>
    <w:tblStylePr w:type="nwCell">
      <w:tcPr>
        <w:tcBorders>
          <w:bottom w:val="single" w:color="EBD697" w:themeColor="accent6" w:themeTint="99" w:sz="4" w:space="0"/>
        </w:tcBorders>
      </w:tcPr>
    </w:tblStylePr>
    <w:tblStylePr w:type="seCell">
      <w:tcPr>
        <w:tcBorders>
          <w:top w:val="single" w:color="EBD697" w:themeColor="accent6" w:themeTint="99" w:sz="4" w:space="0"/>
        </w:tcBorders>
      </w:tcPr>
    </w:tblStylePr>
    <w:tblStylePr w:type="swCell">
      <w:tcPr>
        <w:tcBorders>
          <w:top w:val="single" w:color="EBD697" w:themeColor="accent6" w:themeTint="99" w:sz="4" w:space="0"/>
        </w:tcBorders>
      </w:tcPr>
    </w:tblStylePr>
  </w:style>
  <w:style w:type="character" w:customStyle="1" w:styleId="340">
    <w:name w:val="Hashtag"/>
    <w:basedOn w:val="11"/>
    <w:semiHidden/>
    <w:unhideWhenUsed/>
    <w:uiPriority w:val="99"/>
    <w:rPr>
      <w:color w:val="2B579A"/>
      <w:shd w:val="clear" w:color="auto" w:fill="E6E6E6"/>
    </w:rPr>
  </w:style>
  <w:style w:type="character" w:customStyle="1" w:styleId="341">
    <w:name w:val="HTML Address Char"/>
    <w:basedOn w:val="11"/>
    <w:link w:val="42"/>
    <w:semiHidden/>
    <w:uiPriority w:val="99"/>
    <w:rPr>
      <w:i/>
      <w:iCs/>
    </w:rPr>
  </w:style>
  <w:style w:type="character" w:customStyle="1" w:styleId="342">
    <w:name w:val="HTML Preformatted Char"/>
    <w:basedOn w:val="11"/>
    <w:link w:val="47"/>
    <w:semiHidden/>
    <w:uiPriority w:val="99"/>
    <w:rPr>
      <w:rFonts w:ascii="Consolas" w:hAnsi="Consolas"/>
      <w:sz w:val="22"/>
      <w:szCs w:val="20"/>
    </w:rPr>
  </w:style>
  <w:style w:type="paragraph" w:styleId="343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44">
    <w:name w:val="List Table 1 Light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5">
    <w:name w:val="List Table 1 Light Accent 1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6E0EB" w:themeFill="accent1" w:themeFillTint="33"/>
      </w:tcPr>
    </w:tblStylePr>
    <w:tblStylePr w:type="band1Horz">
      <w:tcPr>
        <w:shd w:val="clear" w:color="auto" w:fill="C6E0EB" w:themeFill="accent1" w:themeFillTint="33"/>
      </w:tcPr>
    </w:tblStylePr>
  </w:style>
  <w:style w:type="table" w:customStyle="1" w:styleId="346">
    <w:name w:val="List Table 1 Light Accent 2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DADA" w:themeFill="accent2" w:themeFillTint="33"/>
      </w:tcPr>
    </w:tblStylePr>
    <w:tblStylePr w:type="band1Horz">
      <w:tcPr>
        <w:shd w:val="clear" w:color="auto" w:fill="F8DADA" w:themeFill="accent2" w:themeFillTint="33"/>
      </w:tcPr>
    </w:tblStylePr>
  </w:style>
  <w:style w:type="table" w:customStyle="1" w:styleId="347">
    <w:name w:val="List Table 1 Light Accent 3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F3EE" w:themeFill="accent3" w:themeFillTint="33"/>
      </w:tcPr>
    </w:tblStylePr>
    <w:tblStylePr w:type="band1Horz">
      <w:tcPr>
        <w:shd w:val="clear" w:color="auto" w:fill="DFF3EE" w:themeFill="accent3" w:themeFillTint="33"/>
      </w:tcPr>
    </w:tblStylePr>
  </w:style>
  <w:style w:type="table" w:customStyle="1" w:styleId="348">
    <w:name w:val="List Table 1 Light Accent 4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0C3D5" w:themeFill="accent4" w:themeFillTint="33"/>
      </w:tcPr>
    </w:tblStylePr>
    <w:tblStylePr w:type="band1Horz">
      <w:tcPr>
        <w:shd w:val="clear" w:color="auto" w:fill="F0C3D5" w:themeFill="accent4" w:themeFillTint="33"/>
      </w:tcPr>
    </w:tblStylePr>
  </w:style>
  <w:style w:type="table" w:customStyle="1" w:styleId="349">
    <w:name w:val="List Table 1 Light Accent 5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E2D5" w:themeFill="accent5" w:themeFillTint="33"/>
      </w:tcPr>
    </w:tblStylePr>
    <w:tblStylePr w:type="band1Horz">
      <w:tcPr>
        <w:shd w:val="clear" w:color="auto" w:fill="F7E2D5" w:themeFill="accent5" w:themeFillTint="33"/>
      </w:tcPr>
    </w:tblStylePr>
  </w:style>
  <w:style w:type="table" w:customStyle="1" w:styleId="350">
    <w:name w:val="List Table 1 Light Accent 6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1DC" w:themeFill="accent6" w:themeFillTint="33"/>
      </w:tcPr>
    </w:tblStylePr>
    <w:tblStylePr w:type="band1Horz">
      <w:tcPr>
        <w:shd w:val="clear" w:color="auto" w:fill="F8F1DC" w:themeFill="accent6" w:themeFillTint="33"/>
      </w:tcPr>
    </w:tblStylePr>
  </w:style>
  <w:style w:type="table" w:customStyle="1" w:styleId="351">
    <w:name w:val="List Table 2"/>
    <w:basedOn w:val="12"/>
    <w:uiPriority w:val="47"/>
    <w:pPr>
      <w:spacing w:after="0" w:line="240" w:lineRule="auto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2">
    <w:name w:val="List Table 2 Accent 1"/>
    <w:basedOn w:val="12"/>
    <w:uiPriority w:val="47"/>
    <w:pPr>
      <w:spacing w:after="0" w:line="240" w:lineRule="auto"/>
    </w:pPr>
    <w:tblPr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6E0EB" w:themeFill="accent1" w:themeFillTint="33"/>
      </w:tcPr>
    </w:tblStylePr>
    <w:tblStylePr w:type="band1Horz">
      <w:tcPr>
        <w:shd w:val="clear" w:color="auto" w:fill="C6E0EB" w:themeFill="accent1" w:themeFillTint="33"/>
      </w:tcPr>
    </w:tblStylePr>
  </w:style>
  <w:style w:type="table" w:customStyle="1" w:styleId="353">
    <w:name w:val="List Table 2 Accent 2"/>
    <w:basedOn w:val="12"/>
    <w:uiPriority w:val="47"/>
    <w:pPr>
      <w:spacing w:after="0" w:line="240" w:lineRule="auto"/>
    </w:pPr>
    <w:tblPr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DADA" w:themeFill="accent2" w:themeFillTint="33"/>
      </w:tcPr>
    </w:tblStylePr>
    <w:tblStylePr w:type="band1Horz">
      <w:tcPr>
        <w:shd w:val="clear" w:color="auto" w:fill="F8DADA" w:themeFill="accent2" w:themeFillTint="33"/>
      </w:tcPr>
    </w:tblStylePr>
  </w:style>
  <w:style w:type="table" w:customStyle="1" w:styleId="354">
    <w:name w:val="List Table 2 Accent 3"/>
    <w:basedOn w:val="12"/>
    <w:uiPriority w:val="47"/>
    <w:pPr>
      <w:spacing w:after="0" w:line="240" w:lineRule="auto"/>
    </w:pPr>
    <w:tblPr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F3EE" w:themeFill="accent3" w:themeFillTint="33"/>
      </w:tcPr>
    </w:tblStylePr>
    <w:tblStylePr w:type="band1Horz">
      <w:tcPr>
        <w:shd w:val="clear" w:color="auto" w:fill="DFF3EE" w:themeFill="accent3" w:themeFillTint="33"/>
      </w:tcPr>
    </w:tblStylePr>
  </w:style>
  <w:style w:type="table" w:customStyle="1" w:styleId="355">
    <w:name w:val="List Table 2 Accent 4"/>
    <w:basedOn w:val="12"/>
    <w:uiPriority w:val="47"/>
    <w:pPr>
      <w:spacing w:after="0" w:line="240" w:lineRule="auto"/>
    </w:pPr>
    <w:tblPr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0C3D5" w:themeFill="accent4" w:themeFillTint="33"/>
      </w:tcPr>
    </w:tblStylePr>
    <w:tblStylePr w:type="band1Horz">
      <w:tcPr>
        <w:shd w:val="clear" w:color="auto" w:fill="F0C3D5" w:themeFill="accent4" w:themeFillTint="33"/>
      </w:tcPr>
    </w:tblStylePr>
  </w:style>
  <w:style w:type="table" w:customStyle="1" w:styleId="356">
    <w:name w:val="List Table 2 Accent 5"/>
    <w:basedOn w:val="12"/>
    <w:uiPriority w:val="47"/>
    <w:pPr>
      <w:spacing w:after="0" w:line="240" w:lineRule="auto"/>
    </w:pPr>
    <w:tblPr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E2D5" w:themeFill="accent5" w:themeFillTint="33"/>
      </w:tcPr>
    </w:tblStylePr>
    <w:tblStylePr w:type="band1Horz">
      <w:tcPr>
        <w:shd w:val="clear" w:color="auto" w:fill="F7E2D5" w:themeFill="accent5" w:themeFillTint="33"/>
      </w:tcPr>
    </w:tblStylePr>
  </w:style>
  <w:style w:type="table" w:customStyle="1" w:styleId="357">
    <w:name w:val="List Table 2 Accent 6"/>
    <w:basedOn w:val="12"/>
    <w:uiPriority w:val="47"/>
    <w:pPr>
      <w:spacing w:after="0" w:line="240" w:lineRule="auto"/>
    </w:pPr>
    <w:tblPr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1DC" w:themeFill="accent6" w:themeFillTint="33"/>
      </w:tcPr>
    </w:tblStylePr>
    <w:tblStylePr w:type="band1Horz">
      <w:tcPr>
        <w:shd w:val="clear" w:color="auto" w:fill="F8F1DC" w:themeFill="accent6" w:themeFillTint="33"/>
      </w:tcPr>
    </w:tblStylePr>
  </w:style>
  <w:style w:type="table" w:customStyle="1" w:styleId="358">
    <w:name w:val="List Table 3"/>
    <w:basedOn w:val="12"/>
    <w:uiPriority w:val="4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9">
    <w:name w:val="List Table 3 Accent 1"/>
    <w:basedOn w:val="12"/>
    <w:uiPriority w:val="48"/>
    <w:pPr>
      <w:spacing w:after="0" w:line="240" w:lineRule="auto"/>
    </w:pPr>
    <w:tblPr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14C5E" w:themeFill="accent1"/>
      </w:tcPr>
    </w:tblStylePr>
    <w:tblStylePr w:type="lastRow">
      <w:rPr>
        <w:b/>
        <w:bCs/>
      </w:rPr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214C5E" w:themeColor="accent1" w:sz="4" w:space="0"/>
          <w:left w:val="nil"/>
        </w:tcBorders>
      </w:tcPr>
    </w:tblStylePr>
    <w:tblStylePr w:type="swCell">
      <w:tcPr>
        <w:tcBorders>
          <w:top w:val="double" w:color="214C5E" w:themeColor="accent1" w:sz="4" w:space="0"/>
          <w:right w:val="nil"/>
        </w:tcBorders>
      </w:tcPr>
    </w:tblStylePr>
  </w:style>
  <w:style w:type="table" w:customStyle="1" w:styleId="360">
    <w:name w:val="List Table 3 Accent 2"/>
    <w:basedOn w:val="12"/>
    <w:uiPriority w:val="48"/>
    <w:pPr>
      <w:spacing w:after="0" w:line="240" w:lineRule="auto"/>
    </w:pPr>
    <w:tblPr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DE4948" w:themeFill="accent2"/>
      </w:tcPr>
    </w:tblStylePr>
    <w:tblStylePr w:type="lastRow">
      <w:rPr>
        <w:b/>
        <w:bCs/>
      </w:rPr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DE4948" w:themeColor="accent2" w:sz="4" w:space="0"/>
          <w:left w:val="nil"/>
        </w:tcBorders>
      </w:tcPr>
    </w:tblStylePr>
    <w:tblStylePr w:type="swCell">
      <w:tcPr>
        <w:tcBorders>
          <w:top w:val="double" w:color="DE4948" w:themeColor="accent2" w:sz="4" w:space="0"/>
          <w:right w:val="nil"/>
        </w:tcBorders>
      </w:tcPr>
    </w:tblStylePr>
  </w:style>
  <w:style w:type="table" w:customStyle="1" w:styleId="361">
    <w:name w:val="List Table 3 Accent 3"/>
    <w:basedOn w:val="12"/>
    <w:uiPriority w:val="48"/>
    <w:pPr>
      <w:spacing w:after="0" w:line="240" w:lineRule="auto"/>
    </w:pPr>
    <w:tblPr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62C7AD" w:themeFill="accent3"/>
      </w:tcPr>
    </w:tblStylePr>
    <w:tblStylePr w:type="lastRow">
      <w:rPr>
        <w:b/>
        <w:bCs/>
      </w:rPr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62C7AD" w:themeColor="accent3" w:sz="4" w:space="0"/>
          <w:left w:val="nil"/>
        </w:tcBorders>
      </w:tcPr>
    </w:tblStylePr>
    <w:tblStylePr w:type="swCell">
      <w:tcPr>
        <w:tcBorders>
          <w:top w:val="double" w:color="62C7AD" w:themeColor="accent3" w:sz="4" w:space="0"/>
          <w:right w:val="nil"/>
        </w:tcBorders>
      </w:tcPr>
    </w:tblStylePr>
  </w:style>
  <w:style w:type="table" w:customStyle="1" w:styleId="362">
    <w:name w:val="List Table 3 Accent 4"/>
    <w:basedOn w:val="12"/>
    <w:uiPriority w:val="48"/>
    <w:pPr>
      <w:spacing w:after="0" w:line="240" w:lineRule="auto"/>
    </w:pPr>
    <w:tblPr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31C3F" w:themeFill="accent4"/>
      </w:tcPr>
    </w:tblStylePr>
    <w:tblStylePr w:type="lastRow">
      <w:rPr>
        <w:b/>
        <w:bCs/>
      </w:rPr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31C3F" w:themeColor="accent4" w:sz="4" w:space="0"/>
          <w:left w:val="nil"/>
        </w:tcBorders>
      </w:tcPr>
    </w:tblStylePr>
    <w:tblStylePr w:type="swCell">
      <w:tcPr>
        <w:tcBorders>
          <w:top w:val="double" w:color="731C3F" w:themeColor="accent4" w:sz="4" w:space="0"/>
          <w:right w:val="nil"/>
        </w:tcBorders>
      </w:tcPr>
    </w:tblStylePr>
  </w:style>
  <w:style w:type="table" w:customStyle="1" w:styleId="363">
    <w:name w:val="List Table 3 Accent 5"/>
    <w:basedOn w:val="12"/>
    <w:uiPriority w:val="48"/>
    <w:pPr>
      <w:spacing w:after="0" w:line="240" w:lineRule="auto"/>
    </w:pPr>
    <w:tblPr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D87330" w:themeFill="accent5"/>
      </w:tcPr>
    </w:tblStylePr>
    <w:tblStylePr w:type="lastRow">
      <w:rPr>
        <w:b/>
        <w:bCs/>
      </w:rPr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D87330" w:themeColor="accent5" w:sz="4" w:space="0"/>
          <w:left w:val="nil"/>
        </w:tcBorders>
      </w:tcPr>
    </w:tblStylePr>
    <w:tblStylePr w:type="swCell">
      <w:tcPr>
        <w:tcBorders>
          <w:top w:val="double" w:color="D87330" w:themeColor="accent5" w:sz="4" w:space="0"/>
          <w:right w:val="nil"/>
        </w:tcBorders>
      </w:tcPr>
    </w:tblStylePr>
  </w:style>
  <w:style w:type="table" w:customStyle="1" w:styleId="364">
    <w:name w:val="List Table 3 Accent 6"/>
    <w:basedOn w:val="12"/>
    <w:uiPriority w:val="48"/>
    <w:pPr>
      <w:spacing w:after="0" w:line="240" w:lineRule="auto"/>
    </w:pPr>
    <w:tblPr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DEBC53" w:themeFill="accent6"/>
      </w:tcPr>
    </w:tblStylePr>
    <w:tblStylePr w:type="lastRow">
      <w:rPr>
        <w:b/>
        <w:bCs/>
      </w:rPr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DEBC53" w:themeColor="accent6" w:sz="4" w:space="0"/>
          <w:left w:val="nil"/>
        </w:tcBorders>
      </w:tcPr>
    </w:tblStylePr>
    <w:tblStylePr w:type="swCell">
      <w:tcPr>
        <w:tcBorders>
          <w:top w:val="double" w:color="DEBC53" w:themeColor="accent6" w:sz="4" w:space="0"/>
          <w:right w:val="nil"/>
        </w:tcBorders>
      </w:tcPr>
    </w:tblStylePr>
  </w:style>
  <w:style w:type="table" w:customStyle="1" w:styleId="365">
    <w:name w:val="List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6">
    <w:name w:val="List Table 4 Accent 1"/>
    <w:basedOn w:val="12"/>
    <w:uiPriority w:val="49"/>
    <w:pPr>
      <w:spacing w:after="0" w:line="240" w:lineRule="auto"/>
    </w:pPr>
    <w:tblPr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6E0EB" w:themeFill="accent1" w:themeFillTint="33"/>
      </w:tcPr>
    </w:tblStylePr>
    <w:tblStylePr w:type="band1Horz">
      <w:tcPr>
        <w:shd w:val="clear" w:color="auto" w:fill="C6E0EB" w:themeFill="accent1" w:themeFillTint="33"/>
      </w:tcPr>
    </w:tblStylePr>
  </w:style>
  <w:style w:type="table" w:customStyle="1" w:styleId="367">
    <w:name w:val="List Table 4 Accent 2"/>
    <w:basedOn w:val="12"/>
    <w:uiPriority w:val="49"/>
    <w:pPr>
      <w:spacing w:after="0" w:line="240" w:lineRule="auto"/>
    </w:pPr>
    <w:tblPr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DADA" w:themeFill="accent2" w:themeFillTint="33"/>
      </w:tcPr>
    </w:tblStylePr>
    <w:tblStylePr w:type="band1Horz">
      <w:tcPr>
        <w:shd w:val="clear" w:color="auto" w:fill="F8DADA" w:themeFill="accent2" w:themeFillTint="33"/>
      </w:tcPr>
    </w:tblStylePr>
  </w:style>
  <w:style w:type="table" w:customStyle="1" w:styleId="368">
    <w:name w:val="List Table 4 Accent 3"/>
    <w:basedOn w:val="12"/>
    <w:uiPriority w:val="49"/>
    <w:pPr>
      <w:spacing w:after="0" w:line="240" w:lineRule="auto"/>
    </w:pPr>
    <w:tblPr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F3EE" w:themeFill="accent3" w:themeFillTint="33"/>
      </w:tcPr>
    </w:tblStylePr>
    <w:tblStylePr w:type="band1Horz">
      <w:tcPr>
        <w:shd w:val="clear" w:color="auto" w:fill="DFF3EE" w:themeFill="accent3" w:themeFillTint="33"/>
      </w:tcPr>
    </w:tblStylePr>
  </w:style>
  <w:style w:type="table" w:customStyle="1" w:styleId="369">
    <w:name w:val="List Table 4 Accent 4"/>
    <w:basedOn w:val="12"/>
    <w:uiPriority w:val="49"/>
    <w:pPr>
      <w:spacing w:after="0" w:line="240" w:lineRule="auto"/>
    </w:pPr>
    <w:tblPr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0C3D5" w:themeFill="accent4" w:themeFillTint="33"/>
      </w:tcPr>
    </w:tblStylePr>
    <w:tblStylePr w:type="band1Horz">
      <w:tcPr>
        <w:shd w:val="clear" w:color="auto" w:fill="F0C3D5" w:themeFill="accent4" w:themeFillTint="33"/>
      </w:tcPr>
    </w:tblStylePr>
  </w:style>
  <w:style w:type="table" w:customStyle="1" w:styleId="370">
    <w:name w:val="List Table 4 Accent 5"/>
    <w:basedOn w:val="12"/>
    <w:uiPriority w:val="49"/>
    <w:pPr>
      <w:spacing w:after="0" w:line="240" w:lineRule="auto"/>
    </w:pPr>
    <w:tblPr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E2D5" w:themeFill="accent5" w:themeFillTint="33"/>
      </w:tcPr>
    </w:tblStylePr>
    <w:tblStylePr w:type="band1Horz">
      <w:tcPr>
        <w:shd w:val="clear" w:color="auto" w:fill="F7E2D5" w:themeFill="accent5" w:themeFillTint="33"/>
      </w:tcPr>
    </w:tblStylePr>
  </w:style>
  <w:style w:type="table" w:customStyle="1" w:styleId="371">
    <w:name w:val="List Table 4 Accent 6"/>
    <w:basedOn w:val="12"/>
    <w:uiPriority w:val="49"/>
    <w:pPr>
      <w:spacing w:after="0" w:line="240" w:lineRule="auto"/>
    </w:pPr>
    <w:tblPr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1DC" w:themeFill="accent6" w:themeFillTint="33"/>
      </w:tcPr>
    </w:tblStylePr>
    <w:tblStylePr w:type="band1Horz">
      <w:tcPr>
        <w:shd w:val="clear" w:color="auto" w:fill="F8F1DC" w:themeFill="accent6" w:themeFillTint="33"/>
      </w:tcPr>
    </w:tblStylePr>
  </w:style>
  <w:style w:type="table" w:customStyle="1" w:styleId="372">
    <w:name w:val="List Table 5 Dark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Accent 1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5 Dark Accent 2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5">
    <w:name w:val="List Table 5 Dark Accent 3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6">
    <w:name w:val="List Table 5 Dark Accent 4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7">
    <w:name w:val="List Table 5 Dark Accent 5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8">
    <w:name w:val="List Table 5 Dark Accent 6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9">
    <w:name w:val="List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80">
    <w:name w:val="List Table 6 Colorful Accent 1"/>
    <w:basedOn w:val="12"/>
    <w:uiPriority w:val="51"/>
    <w:pPr>
      <w:spacing w:after="0" w:line="240" w:lineRule="auto"/>
    </w:pPr>
    <w:rPr>
      <w:color w:val="193947" w:themeColor="accent1" w:themeShade="BF"/>
    </w:rPr>
    <w:tblPr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6E0EB" w:themeFill="accent1" w:themeFillTint="33"/>
      </w:tcPr>
    </w:tblStylePr>
    <w:tblStylePr w:type="band1Horz">
      <w:tcPr>
        <w:shd w:val="clear" w:color="auto" w:fill="C6E0EB" w:themeFill="accent1" w:themeFillTint="33"/>
      </w:tcPr>
    </w:tblStylePr>
  </w:style>
  <w:style w:type="table" w:customStyle="1" w:styleId="381">
    <w:name w:val="List Table 6 Colorful Accent 2"/>
    <w:basedOn w:val="12"/>
    <w:uiPriority w:val="51"/>
    <w:pPr>
      <w:spacing w:after="0" w:line="240" w:lineRule="auto"/>
    </w:pPr>
    <w:rPr>
      <w:color w:val="BB2322" w:themeColor="accent2" w:themeShade="BF"/>
    </w:rPr>
    <w:tblPr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DADA" w:themeFill="accent2" w:themeFillTint="33"/>
      </w:tcPr>
    </w:tblStylePr>
    <w:tblStylePr w:type="band1Horz">
      <w:tcPr>
        <w:shd w:val="clear" w:color="auto" w:fill="F8DADA" w:themeFill="accent2" w:themeFillTint="33"/>
      </w:tcPr>
    </w:tblStylePr>
  </w:style>
  <w:style w:type="table" w:customStyle="1" w:styleId="382">
    <w:name w:val="List Table 6 Colorful Accent 3"/>
    <w:basedOn w:val="12"/>
    <w:uiPriority w:val="51"/>
    <w:pPr>
      <w:spacing w:after="0" w:line="240" w:lineRule="auto"/>
    </w:pPr>
    <w:rPr>
      <w:color w:val="3BA489" w:themeColor="accent3" w:themeShade="BF"/>
    </w:rPr>
    <w:tblPr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F3EE" w:themeFill="accent3" w:themeFillTint="33"/>
      </w:tcPr>
    </w:tblStylePr>
    <w:tblStylePr w:type="band1Horz">
      <w:tcPr>
        <w:shd w:val="clear" w:color="auto" w:fill="DFF3EE" w:themeFill="accent3" w:themeFillTint="33"/>
      </w:tcPr>
    </w:tblStylePr>
  </w:style>
  <w:style w:type="table" w:customStyle="1" w:styleId="383">
    <w:name w:val="List Table 6 Colorful Accent 4"/>
    <w:basedOn w:val="12"/>
    <w:uiPriority w:val="51"/>
    <w:pPr>
      <w:spacing w:after="0" w:line="240" w:lineRule="auto"/>
    </w:pPr>
    <w:rPr>
      <w:color w:val="56152F" w:themeColor="accent4" w:themeShade="BF"/>
    </w:rPr>
    <w:tblPr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0C3D5" w:themeFill="accent4" w:themeFillTint="33"/>
      </w:tcPr>
    </w:tblStylePr>
    <w:tblStylePr w:type="band1Horz">
      <w:tcPr>
        <w:shd w:val="clear" w:color="auto" w:fill="F0C3D5" w:themeFill="accent4" w:themeFillTint="33"/>
      </w:tcPr>
    </w:tblStylePr>
  </w:style>
  <w:style w:type="table" w:customStyle="1" w:styleId="384">
    <w:name w:val="List Table 6 Colorful Accent 5"/>
    <w:basedOn w:val="12"/>
    <w:uiPriority w:val="51"/>
    <w:pPr>
      <w:spacing w:after="0" w:line="240" w:lineRule="auto"/>
    </w:pPr>
    <w:rPr>
      <w:color w:val="A7551F" w:themeColor="accent5" w:themeShade="BF"/>
    </w:rPr>
    <w:tblPr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E2D5" w:themeFill="accent5" w:themeFillTint="33"/>
      </w:tcPr>
    </w:tblStylePr>
    <w:tblStylePr w:type="band1Horz">
      <w:tcPr>
        <w:shd w:val="clear" w:color="auto" w:fill="F7E2D5" w:themeFill="accent5" w:themeFillTint="33"/>
      </w:tcPr>
    </w:tblStylePr>
  </w:style>
  <w:style w:type="table" w:customStyle="1" w:styleId="385">
    <w:name w:val="List Table 6 Colorful Accent 6"/>
    <w:basedOn w:val="12"/>
    <w:uiPriority w:val="51"/>
    <w:pPr>
      <w:spacing w:after="0" w:line="240" w:lineRule="auto"/>
    </w:pPr>
    <w:rPr>
      <w:color w:val="C09A25" w:themeColor="accent6" w:themeShade="BF"/>
    </w:rPr>
    <w:tblPr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1DC" w:themeFill="accent6" w:themeFillTint="33"/>
      </w:tcPr>
    </w:tblStylePr>
    <w:tblStylePr w:type="band1Horz">
      <w:tcPr>
        <w:shd w:val="clear" w:color="auto" w:fill="F8F1DC" w:themeFill="accent6" w:themeFillTint="33"/>
      </w:tcPr>
    </w:tblStylePr>
  </w:style>
  <w:style w:type="table" w:customStyle="1" w:styleId="386">
    <w:name w:val="List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Accent 1"/>
    <w:basedOn w:val="12"/>
    <w:uiPriority w:val="52"/>
    <w:pPr>
      <w:spacing w:after="0" w:line="240" w:lineRule="auto"/>
    </w:pPr>
    <w:rPr>
      <w:color w:val="193947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6E0EB" w:themeFill="accent1" w:themeFillTint="33"/>
      </w:tcPr>
    </w:tblStylePr>
    <w:tblStylePr w:type="band1Horz">
      <w:tcPr>
        <w:shd w:val="clear" w:color="auto" w:fill="C6E0EB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8">
    <w:name w:val="List Table 7 Colorful Accent 2"/>
    <w:basedOn w:val="12"/>
    <w:uiPriority w:val="52"/>
    <w:pPr>
      <w:spacing w:after="0" w:line="240" w:lineRule="auto"/>
    </w:pPr>
    <w:rPr>
      <w:color w:val="BB2322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8DADA" w:themeFill="accent2" w:themeFillTint="33"/>
      </w:tcPr>
    </w:tblStylePr>
    <w:tblStylePr w:type="band1Horz">
      <w:tcPr>
        <w:shd w:val="clear" w:color="auto" w:fill="F8DADA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9">
    <w:name w:val="List Table 7 Colorful Accent 3"/>
    <w:basedOn w:val="12"/>
    <w:uiPriority w:val="52"/>
    <w:pPr>
      <w:spacing w:after="0" w:line="240" w:lineRule="auto"/>
    </w:pPr>
    <w:rPr>
      <w:color w:val="3BA489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DFF3EE" w:themeFill="accent3" w:themeFillTint="33"/>
      </w:tcPr>
    </w:tblStylePr>
    <w:tblStylePr w:type="band1Horz">
      <w:tcPr>
        <w:shd w:val="clear" w:color="auto" w:fill="DFF3EE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0">
    <w:name w:val="List Table 7 Colorful Accent 4"/>
    <w:basedOn w:val="12"/>
    <w:uiPriority w:val="52"/>
    <w:pPr>
      <w:spacing w:after="0" w:line="240" w:lineRule="auto"/>
    </w:pPr>
    <w:rPr>
      <w:color w:val="56152F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0C3D5" w:themeFill="accent4" w:themeFillTint="33"/>
      </w:tcPr>
    </w:tblStylePr>
    <w:tblStylePr w:type="band1Horz">
      <w:tcPr>
        <w:shd w:val="clear" w:color="auto" w:fill="F0C3D5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1">
    <w:name w:val="List Table 7 Colorful Accent 5"/>
    <w:basedOn w:val="12"/>
    <w:uiPriority w:val="52"/>
    <w:pPr>
      <w:spacing w:after="0" w:line="240" w:lineRule="auto"/>
    </w:pPr>
    <w:rPr>
      <w:color w:val="A7551F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F7E2D5" w:themeFill="accent5" w:themeFillTint="33"/>
      </w:tcPr>
    </w:tblStylePr>
    <w:tblStylePr w:type="band1Horz">
      <w:tcPr>
        <w:shd w:val="clear" w:color="auto" w:fill="F7E2D5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2">
    <w:name w:val="List Table 7 Colorful Accent 6"/>
    <w:basedOn w:val="12"/>
    <w:uiPriority w:val="52"/>
    <w:pPr>
      <w:spacing w:after="0" w:line="240" w:lineRule="auto"/>
    </w:pPr>
    <w:rPr>
      <w:color w:val="C09A25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8F1DC" w:themeFill="accent6" w:themeFillTint="33"/>
      </w:tcPr>
    </w:tblStylePr>
    <w:tblStylePr w:type="band1Horz">
      <w:tcPr>
        <w:shd w:val="clear" w:color="auto" w:fill="F8F1DC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3">
    <w:name w:val="Macro Text Char"/>
    <w:basedOn w:val="11"/>
    <w:link w:val="83"/>
    <w:semiHidden/>
    <w:uiPriority w:val="99"/>
    <w:rPr>
      <w:rFonts w:ascii="Consolas" w:hAnsi="Consolas"/>
      <w:sz w:val="22"/>
      <w:szCs w:val="20"/>
    </w:rPr>
  </w:style>
  <w:style w:type="character" w:customStyle="1" w:styleId="394">
    <w:name w:val="Mention"/>
    <w:basedOn w:val="11"/>
    <w:semiHidden/>
    <w:unhideWhenUsed/>
    <w:uiPriority w:val="99"/>
    <w:rPr>
      <w:color w:val="2B579A"/>
      <w:shd w:val="clear" w:color="auto" w:fill="E6E6E6"/>
    </w:rPr>
  </w:style>
  <w:style w:type="character" w:customStyle="1" w:styleId="395">
    <w:name w:val="Message Header Char"/>
    <w:basedOn w:val="11"/>
    <w:link w:val="84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96">
    <w:name w:val="No Spacing"/>
    <w:semiHidden/>
    <w:unhideWhenUsed/>
    <w:qFormat/>
    <w:uiPriority w:val="1"/>
    <w:pPr>
      <w:spacing w:after="0" w:line="240" w:lineRule="auto"/>
    </w:pPr>
    <w:rPr>
      <w:rFonts w:asciiTheme="minorHAnsi" w:hAnsiTheme="minorHAnsi" w:eastAsiaTheme="minorHAnsi" w:cstheme="minorBidi"/>
      <w:color w:val="595959" w:themeColor="text1" w:themeTint="A6"/>
      <w:sz w:val="30"/>
      <w:szCs w:val="30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7">
    <w:name w:val="Note Heading Char"/>
    <w:basedOn w:val="11"/>
    <w:link w:val="87"/>
    <w:semiHidden/>
    <w:uiPriority w:val="99"/>
  </w:style>
  <w:style w:type="table" w:customStyle="1" w:styleId="398">
    <w:name w:val="Plain Table 1"/>
    <w:basedOn w:val="12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9">
    <w:name w:val="Plain Table 2"/>
    <w:basedOn w:val="12"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400">
    <w:name w:val="Plain Table 3"/>
    <w:basedOn w:val="12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401">
    <w:name w:val="Plain Table 4"/>
    <w:basedOn w:val="12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402">
    <w:name w:val="Plain Table 5"/>
    <w:basedOn w:val="12"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403">
    <w:name w:val="Plain Text Char"/>
    <w:basedOn w:val="11"/>
    <w:link w:val="89"/>
    <w:semiHidden/>
    <w:uiPriority w:val="99"/>
    <w:rPr>
      <w:rFonts w:ascii="Consolas" w:hAnsi="Consolas"/>
      <w:sz w:val="22"/>
      <w:szCs w:val="21"/>
    </w:rPr>
  </w:style>
  <w:style w:type="character" w:customStyle="1" w:styleId="404">
    <w:name w:val="Salutation Char"/>
    <w:basedOn w:val="11"/>
    <w:link w:val="90"/>
    <w:semiHidden/>
    <w:uiPriority w:val="99"/>
  </w:style>
  <w:style w:type="character" w:customStyle="1" w:styleId="405">
    <w:name w:val="Signature Char"/>
    <w:basedOn w:val="11"/>
    <w:link w:val="91"/>
    <w:semiHidden/>
    <w:uiPriority w:val="99"/>
  </w:style>
  <w:style w:type="character" w:customStyle="1" w:styleId="406">
    <w:name w:val="Smart Hyperlink"/>
    <w:basedOn w:val="11"/>
    <w:semiHidden/>
    <w:unhideWhenUsed/>
    <w:uiPriority w:val="99"/>
    <w:rPr>
      <w:u w:val="dotted"/>
    </w:rPr>
  </w:style>
  <w:style w:type="table" w:customStyle="1" w:styleId="407">
    <w:name w:val="Grid Table Light"/>
    <w:basedOn w:val="12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408">
    <w:name w:val="Unresolved Mention"/>
    <w:basedOn w:val="11"/>
    <w:semiHidden/>
    <w:unhideWhenUsed/>
    <w:uiPriority w:val="99"/>
    <w:rPr>
      <w:color w:val="595959" w:themeColor="text1" w:themeTint="A6"/>
      <w:shd w:val="clear" w:color="auto" w:fill="E6E6E6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2021-11-21T11:16:00Z</dcterms:created>
  <dc:creator>sabari gv</dc:creator>
  <cp:lastModifiedBy>SABARI GIRI VASAN. A</cp:lastModifiedBy>
  <dcterms:modified xsi:type="dcterms:W3CDTF">2021-11-21T12:41:04Z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1033-11.2.0.10351</vt:lpwstr>
  </property>
  <property fmtid="{D5CDD505-2E9C-101B-9397-08002B2CF9AE}" pid="4" name="ICV">
    <vt:lpwstr>360DC3CFC9B046E8836471FF7BE2BA0F</vt:lpwstr>
  </property>
</Properties>
</file>