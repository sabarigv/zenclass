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rPr>
          <w:rFonts w:hint="default" w:ascii="Consolas" w:hAnsi="Consolas" w:eastAsia="Consolas" w:cs="Consolas"/>
          <w:b w:val="0"/>
          <w:bCs w:val="0"/>
          <w:i w:val="0"/>
          <w:iCs w:val="0"/>
          <w:strike w:val="0"/>
          <w:dstrike w:val="0"/>
          <w:color w:val="auto"/>
          <w:sz w:val="20"/>
          <w:szCs w:val="20"/>
          <w:u w:val="none"/>
          <w:lang w:val="en-IN"/>
        </w:rPr>
      </w:pPr>
      <w:r>
        <w:rPr>
          <w:rFonts w:hint="default" w:ascii="Consolas" w:hAnsi="Consolas" w:eastAsia="Consolas" w:cs="Consolas"/>
          <w:b w:val="0"/>
          <w:bCs w:val="0"/>
          <w:i w:val="0"/>
          <w:iCs w:val="0"/>
          <w:strike w:val="0"/>
          <w:dstrike w:val="0"/>
          <w:color w:val="auto"/>
          <w:sz w:val="20"/>
          <w:szCs w:val="20"/>
          <w:u w:val="none"/>
          <w:lang w:val="en-IN"/>
        </w:rPr>
        <w:tab/>
        <w:t/>
      </w:r>
      <w:r>
        <w:rPr>
          <w:rFonts w:hint="default" w:ascii="Consolas" w:hAnsi="Consolas" w:eastAsia="Consolas" w:cs="Consolas"/>
          <w:b w:val="0"/>
          <w:bCs w:val="0"/>
          <w:i w:val="0"/>
          <w:iCs w:val="0"/>
          <w:strike w:val="0"/>
          <w:dstrike w:val="0"/>
          <w:color w:val="auto"/>
          <w:sz w:val="20"/>
          <w:szCs w:val="20"/>
          <w:u w:val="none"/>
          <w:lang w:val="en-IN"/>
        </w:rPr>
        <w:tab/>
        <w:t/>
      </w:r>
      <w:r>
        <w:rPr>
          <w:rFonts w:hint="default" w:ascii="Consolas" w:hAnsi="Consolas" w:eastAsia="Consolas" w:cs="Consolas"/>
          <w:b w:val="0"/>
          <w:bCs w:val="0"/>
          <w:i w:val="0"/>
          <w:iCs w:val="0"/>
          <w:strike w:val="0"/>
          <w:dstrike w:val="0"/>
          <w:color w:val="auto"/>
          <w:sz w:val="20"/>
          <w:szCs w:val="20"/>
          <w:u w:val="none"/>
          <w:lang w:val="en-IN"/>
        </w:rPr>
        <w:tab/>
        <w:t/>
      </w:r>
      <w:r>
        <w:rPr>
          <w:rFonts w:hint="default" w:ascii="Consolas" w:hAnsi="Consolas" w:eastAsia="Consolas" w:cs="Consolas"/>
          <w:b w:val="0"/>
          <w:bCs w:val="0"/>
          <w:i w:val="0"/>
          <w:iCs w:val="0"/>
          <w:strike w:val="0"/>
          <w:dstrike w:val="0"/>
          <w:color w:val="auto"/>
          <w:sz w:val="20"/>
          <w:szCs w:val="20"/>
          <w:u w:val="none"/>
          <w:lang w:val="en-IN"/>
        </w:rPr>
        <w:tab/>
        <w:t/>
      </w:r>
      <w:r>
        <w:rPr>
          <w:rFonts w:hint="default" w:ascii="Consolas" w:hAnsi="Consolas" w:eastAsia="Consolas" w:cs="Consolas"/>
          <w:b w:val="0"/>
          <w:bCs w:val="0"/>
          <w:i w:val="0"/>
          <w:iCs w:val="0"/>
          <w:strike w:val="0"/>
          <w:dstrike w:val="0"/>
          <w:color w:val="auto"/>
          <w:sz w:val="20"/>
          <w:szCs w:val="20"/>
          <w:u w:val="none"/>
          <w:lang w:val="en-IN"/>
        </w:rPr>
        <w:tab/>
        <w:t/>
      </w:r>
      <w:r>
        <w:rPr>
          <w:rFonts w:hint="default" w:ascii="Consolas" w:hAnsi="Consolas" w:eastAsia="Consolas" w:cs="Consolas"/>
          <w:b w:val="0"/>
          <w:bCs w:val="0"/>
          <w:i w:val="0"/>
          <w:iCs w:val="0"/>
          <w:strike w:val="0"/>
          <w:dstrike w:val="0"/>
          <w:color w:val="auto"/>
          <w:sz w:val="20"/>
          <w:szCs w:val="20"/>
          <w:u w:val="none"/>
          <w:lang w:val="en-IN"/>
        </w:rPr>
        <w:tab/>
      </w:r>
      <w:bookmarkStart w:id="0" w:name="_GoBack"/>
      <w:bookmarkEnd w:id="0"/>
      <w:r>
        <w:rPr>
          <w:rFonts w:hint="default" w:ascii="Consolas" w:hAnsi="Consolas" w:eastAsia="Consolas" w:cs="Consolas"/>
          <w:b w:val="0"/>
          <w:bCs w:val="0"/>
          <w:i w:val="0"/>
          <w:iCs w:val="0"/>
          <w:strike w:val="0"/>
          <w:dstrike w:val="0"/>
          <w:color w:val="auto"/>
          <w:sz w:val="20"/>
          <w:szCs w:val="20"/>
          <w:u w:val="none"/>
          <w:lang w:val="en-IN"/>
        </w:rPr>
        <w:t>Day3</w:t>
      </w:r>
    </w:p>
    <w:p>
      <w:pPr>
        <w:ind w:left="0"/>
        <w:rPr>
          <w:rFonts w:ascii="Consolas" w:hAnsi="Consolas" w:eastAsia="Consolas" w:cs="Consolas"/>
          <w:b w:val="0"/>
          <w:bCs w:val="0"/>
          <w:i w:val="0"/>
          <w:iCs w:val="0"/>
          <w:strike w:val="0"/>
          <w:dstrike w:val="0"/>
          <w:color w:val="auto"/>
          <w:sz w:val="20"/>
          <w:szCs w:val="20"/>
          <w:u w:val="none"/>
          <w:lang w:val="en-US"/>
        </w:rPr>
      </w:pPr>
      <w:r>
        <w:rPr>
          <w:rFonts w:ascii="Consolas" w:hAnsi="Consolas" w:eastAsia="Consolas" w:cs="Consolas"/>
          <w:b w:val="0"/>
          <w:bCs w:val="0"/>
          <w:i w:val="0"/>
          <w:iCs w:val="0"/>
          <w:strike w:val="0"/>
          <w:dstrike w:val="0"/>
          <w:color w:val="auto"/>
          <w:sz w:val="20"/>
          <w:szCs w:val="20"/>
          <w:u w:val="none"/>
          <w:lang w:val="en-US"/>
        </w:rPr>
        <w:t>1. For the given JSON iterate over all for loops (for, for in, for of, forEach)</w:t>
      </w:r>
    </w:p>
    <w:p>
      <w:pPr>
        <w:ind w:left="720" w:firstLine="0"/>
        <w:rPr>
          <w:rFonts w:ascii="Consolas" w:hAnsi="Consolas" w:eastAsia="Consolas" w:cs="Consolas"/>
          <w:b w:val="0"/>
          <w:bCs w:val="0"/>
          <w:color w:val="auto"/>
          <w:sz w:val="30"/>
          <w:szCs w:val="30"/>
          <w:lang w:val="en-US"/>
        </w:rPr>
      </w:pPr>
      <w:r>
        <w:rPr>
          <w:rFonts w:ascii="Consolas" w:hAnsi="Consolas" w:eastAsia="Consolas" w:cs="Consolas"/>
          <w:b w:val="0"/>
          <w:bCs w:val="0"/>
          <w:i w:val="0"/>
          <w:iCs w:val="0"/>
          <w:caps w:val="0"/>
          <w:smallCaps w:val="0"/>
          <w:color w:val="auto"/>
          <w:sz w:val="24"/>
          <w:szCs w:val="24"/>
          <w:lang w:val="en-US"/>
        </w:rPr>
        <w:t>for(Each)</w:t>
      </w:r>
      <w:r>
        <w:rPr>
          <w:rFonts w:ascii="Consolas" w:hAnsi="Consolas" w:eastAsia="Consolas" w:cs="Consolas"/>
          <w:b w:val="0"/>
          <w:bCs w:val="0"/>
          <w:i w:val="0"/>
          <w:iCs w:val="0"/>
          <w:caps w:val="0"/>
          <w:smallCaps w:val="0"/>
          <w:color w:val="auto"/>
          <w:sz w:val="25"/>
          <w:szCs w:val="25"/>
          <w:lang w:val="en-US"/>
        </w:rPr>
        <w:t xml:space="preserve"> loop:</w:t>
      </w:r>
      <w:r>
        <w:rPr>
          <w:rFonts w:ascii="Consolas" w:hAnsi="Consolas" w:eastAsia="Consolas" w:cs="Consolas"/>
          <w:b w:val="0"/>
          <w:bCs w:val="0"/>
          <w:i w:val="0"/>
          <w:iCs w:val="0"/>
          <w:caps w:val="0"/>
          <w:smallCaps w:val="0"/>
          <w:color w:val="auto"/>
          <w:sz w:val="24"/>
          <w:szCs w:val="24"/>
          <w:lang w:val="en-US"/>
        </w:rPr>
        <w:t xml:space="preserve"> method executes a provided function once for each array</w:t>
      </w:r>
    </w:p>
    <w:p>
      <w:pPr>
        <w:ind w:left="0" w:firstLine="0"/>
        <w:rPr>
          <w:rFonts w:ascii="Consolas" w:hAnsi="Consolas" w:eastAsia="Consolas" w:cs="Consolas"/>
          <w:b w:val="0"/>
          <w:bCs w:val="0"/>
          <w:color w:val="auto"/>
          <w:sz w:val="30"/>
          <w:szCs w:val="30"/>
          <w:lang w:val="en-US"/>
        </w:rPr>
      </w:pPr>
      <w:r>
        <w:rPr>
          <w:rFonts w:ascii="Consolas" w:hAnsi="Consolas" w:eastAsia="Consolas" w:cs="Consolas"/>
          <w:b w:val="0"/>
          <w:bCs w:val="0"/>
          <w:i w:val="0"/>
          <w:iCs w:val="0"/>
          <w:caps w:val="0"/>
          <w:smallCaps w:val="0"/>
          <w:color w:val="auto"/>
          <w:sz w:val="24"/>
          <w:szCs w:val="24"/>
          <w:lang w:val="en-US"/>
        </w:rPr>
        <w:t xml:space="preserve"> element.</w:t>
      </w:r>
    </w:p>
    <w:p>
      <w:pPr>
        <w:rPr>
          <w:rFonts w:ascii="Consolas" w:hAnsi="Consolas" w:eastAsia="Consolas" w:cs="Consolas"/>
          <w:b w:val="0"/>
          <w:bCs w:val="0"/>
          <w:i w:val="0"/>
          <w:iCs w:val="0"/>
          <w:caps w:val="0"/>
          <w:smallCaps w:val="0"/>
          <w:color w:val="auto"/>
          <w:sz w:val="25"/>
          <w:szCs w:val="25"/>
          <w:lang w:val="en-US"/>
        </w:rPr>
      </w:pPr>
      <w:r>
        <w:rPr>
          <w:rFonts w:ascii="Consolas" w:hAnsi="Consolas" w:eastAsia="Consolas" w:cs="Consolas"/>
          <w:b w:val="0"/>
          <w:bCs w:val="0"/>
          <w:i w:val="0"/>
          <w:iCs w:val="0"/>
          <w:caps w:val="0"/>
          <w:smallCaps w:val="0"/>
          <w:color w:val="auto"/>
          <w:sz w:val="25"/>
          <w:szCs w:val="25"/>
          <w:lang w:val="en-US"/>
        </w:rPr>
        <w:t>for (..in) loop: The JavaScript for (..in) statement loops through the enumerable properties of an object. The loop will iterate over all enumerable properties of the object itself and those the object inherits from its constructor’s prototype.</w:t>
      </w:r>
    </w:p>
    <w:p>
      <w:pPr>
        <w:ind w:firstLine="720"/>
        <w:rPr>
          <w:rFonts w:ascii="Consolas" w:hAnsi="Consolas" w:eastAsia="Consolas" w:cs="Consolas"/>
          <w:b w:val="0"/>
          <w:bCs w:val="0"/>
          <w:i w:val="0"/>
          <w:iCs w:val="0"/>
          <w:caps w:val="0"/>
          <w:smallCaps w:val="0"/>
          <w:color w:val="auto"/>
          <w:sz w:val="25"/>
          <w:szCs w:val="25"/>
          <w:lang w:val="en-US"/>
        </w:rPr>
      </w:pPr>
      <w:r>
        <w:rPr>
          <w:rFonts w:ascii="Consolas" w:hAnsi="Consolas" w:eastAsia="Consolas" w:cs="Consolas"/>
          <w:b w:val="0"/>
          <w:bCs w:val="0"/>
          <w:i w:val="0"/>
          <w:iCs w:val="0"/>
          <w:caps w:val="0"/>
          <w:smallCaps w:val="0"/>
          <w:color w:val="auto"/>
          <w:sz w:val="25"/>
          <w:szCs w:val="25"/>
          <w:lang w:val="en-US"/>
        </w:rPr>
        <w:t>for (..of) loop: This for (..of) statement lets you loop over the data structures that are iterable such as Arrays, Strings, Maps, Node Lists, and more. It calls a custom iteration hook with instructions to execute on the value of each property of the object.</w:t>
      </w:r>
    </w:p>
    <w:p>
      <w:pPr>
        <w:ind w:firstLine="720"/>
        <w:jc w:val="left"/>
        <w:rPr>
          <w:rFonts w:ascii="Consolas" w:hAnsi="Consolas" w:eastAsia="Consolas" w:cs="Consolas"/>
          <w:b w:val="0"/>
          <w:bCs w:val="0"/>
          <w:i w:val="0"/>
          <w:iCs w:val="0"/>
          <w:caps w:val="0"/>
          <w:smallCaps w:val="0"/>
          <w:color w:val="auto"/>
          <w:sz w:val="25"/>
          <w:szCs w:val="25"/>
          <w:lang w:val="en-US"/>
        </w:rPr>
      </w:pPr>
      <w:r>
        <w:rPr>
          <w:rFonts w:ascii="Consolas" w:hAnsi="Consolas" w:eastAsia="Consolas" w:cs="Consolas"/>
          <w:b w:val="0"/>
          <w:bCs w:val="0"/>
          <w:i w:val="0"/>
          <w:iCs w:val="0"/>
          <w:caps w:val="0"/>
          <w:smallCaps w:val="0"/>
          <w:color w:val="auto"/>
          <w:sz w:val="25"/>
          <w:szCs w:val="25"/>
          <w:lang w:val="en-US"/>
        </w:rPr>
        <w:t>for () loop: Looping in programming languages is a feature that facilitates the execution of a set of instructions repeatedly until some condition evaluates and becomes false. We come across for loop which provides a brief and systematic way of writing the loop structure.</w:t>
      </w:r>
    </w:p>
    <w:p>
      <w:pPr>
        <w:ind w:firstLine="720"/>
        <w:jc w:val="left"/>
        <w:rPr>
          <w:rFonts w:ascii="Consolas" w:hAnsi="Consolas" w:eastAsia="Consolas" w:cs="Consolas"/>
          <w:b w:val="0"/>
          <w:bCs w:val="0"/>
          <w:i w:val="0"/>
          <w:iCs w:val="0"/>
          <w:caps w:val="0"/>
          <w:smallCaps w:val="0"/>
          <w:color w:val="auto"/>
          <w:sz w:val="25"/>
          <w:szCs w:val="25"/>
          <w:lang w:val="en-US"/>
        </w:rPr>
      </w:pPr>
    </w:p>
    <w:p>
      <w:pPr>
        <w:ind w:left="0"/>
        <w:jc w:val="left"/>
        <w:rPr>
          <w:rFonts w:ascii="Consolas" w:hAnsi="Consolas" w:eastAsia="Consolas" w:cs="Consolas"/>
          <w:b w:val="0"/>
          <w:bCs w:val="0"/>
          <w:i w:val="0"/>
          <w:iCs w:val="0"/>
          <w:strike w:val="0"/>
          <w:dstrike w:val="0"/>
          <w:color w:val="auto"/>
          <w:sz w:val="20"/>
          <w:szCs w:val="20"/>
          <w:u w:val="none"/>
          <w:lang w:val="en-US"/>
        </w:rPr>
      </w:pPr>
      <w:r>
        <w:rPr>
          <w:rFonts w:ascii="Consolas" w:hAnsi="Consolas" w:eastAsia="Consolas" w:cs="Consolas"/>
          <w:b w:val="0"/>
          <w:bCs w:val="0"/>
          <w:i w:val="0"/>
          <w:iCs w:val="0"/>
          <w:strike w:val="0"/>
          <w:dstrike w:val="0"/>
          <w:color w:val="auto"/>
          <w:sz w:val="20"/>
          <w:szCs w:val="20"/>
          <w:u w:val="none"/>
          <w:lang w:val="en-US"/>
        </w:rPr>
        <w:t>2. Create your own resume data in JSON format</w:t>
      </w:r>
    </w:p>
    <w:p>
      <w:pPr>
        <w:jc w:val="left"/>
        <w:rPr>
          <w:rFonts w:ascii="Consolas" w:hAnsi="Consolas" w:eastAsia="Consolas" w:cs="Consolas"/>
          <w:b w:val="0"/>
          <w:bCs w:val="0"/>
          <w:i w:val="0"/>
          <w:iCs w:val="0"/>
          <w:caps w:val="0"/>
          <w:smallCaps w:val="0"/>
          <w:color w:val="auto"/>
          <w:sz w:val="24"/>
          <w:szCs w:val="24"/>
          <w:lang w:val="en-US"/>
        </w:rPr>
      </w:pPr>
      <w:r>
        <w:rPr>
          <w:rFonts w:ascii="Consolas" w:hAnsi="Consolas" w:eastAsia="Consolas" w:cs="Consolas"/>
          <w:b w:val="0"/>
          <w:bCs w:val="0"/>
          <w:i w:val="0"/>
          <w:iCs w:val="0"/>
          <w:caps w:val="0"/>
          <w:smallCaps w:val="0"/>
          <w:color w:val="auto"/>
          <w:sz w:val="24"/>
          <w:szCs w:val="24"/>
          <w:lang w:val="en-US"/>
        </w:rPr>
        <w:t>Below is a sample JSON Resume file, annotated with explanations for each field. Note that:</w:t>
      </w:r>
      <w:r>
        <w:br w:type="textWrapping"/>
      </w:r>
    </w:p>
    <w:p>
      <w:pPr>
        <w:pStyle w:val="343"/>
        <w:numPr>
          <w:ilvl w:val="0"/>
          <w:numId w:val="11"/>
        </w:num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auto"/>
          <w:sz w:val="21"/>
          <w:szCs w:val="21"/>
          <w:lang w:val="en-US"/>
        </w:rPr>
        <w:t>Virtually all fields are optional. If no value is supplied, then most templates will simply omit that area of text.</w:t>
      </w:r>
      <w:r>
        <w:br w:type="textWrapping"/>
      </w:r>
      <w:r>
        <w:br w:type="textWrapping"/>
      </w:r>
    </w:p>
    <w:p>
      <w:pPr>
        <w:pStyle w:val="343"/>
        <w:numPr>
          <w:ilvl w:val="0"/>
          <w:numId w:val="11"/>
        </w:num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auto"/>
          <w:sz w:val="21"/>
          <w:szCs w:val="21"/>
          <w:lang w:val="en-US"/>
        </w:rPr>
        <w:t>Fields colored RED are optional extensions that are particular to ResumeFodder, and should be ignored by other JSON Resume processors.</w:t>
      </w:r>
      <w:r>
        <w:br w:type="textWrapping"/>
      </w:r>
      <w:r>
        <w:br w:type="textWrapping"/>
      </w:r>
    </w:p>
    <w:p>
      <w:pPr>
        <w:pStyle w:val="343"/>
        <w:numPr>
          <w:ilvl w:val="0"/>
          <w:numId w:val="11"/>
        </w:numPr>
        <w:jc w:val="left"/>
        <w:rPr>
          <w:rFonts w:ascii="Consolas" w:hAnsi="Consolas" w:eastAsia="Consolas" w:cs="Consolas"/>
          <w:b w:val="0"/>
          <w:bCs w:val="0"/>
          <w:i w:val="0"/>
          <w:iCs w:val="0"/>
          <w:color w:val="000000" w:themeColor="text1" w:themeTint="FF"/>
          <w:sz w:val="21"/>
          <w:szCs w:val="21"/>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auto"/>
          <w:sz w:val="21"/>
          <w:szCs w:val="21"/>
          <w:lang w:val="en-US"/>
        </w:rPr>
        <w:t>Empty fields with no notes are part of the standard JSON Resume spec, but are not currently used by any ResumeFodder templates.</w:t>
      </w:r>
    </w:p>
    <w:p>
      <w:pPr>
        <w:ind w:left="0"/>
        <w:jc w:val="left"/>
        <w:rPr>
          <w:rFonts w:ascii="Consolas" w:hAnsi="Consolas" w:eastAsia="Consolas" w:cs="Consolas"/>
          <w:b w:val="0"/>
          <w:bCs w:val="0"/>
          <w:i w:val="0"/>
          <w:iCs w:val="0"/>
          <w:strike w:val="0"/>
          <w:dstrike w:val="0"/>
          <w:color w:val="auto"/>
          <w:sz w:val="20"/>
          <w:szCs w:val="20"/>
          <w:u w:val="none"/>
          <w:lang w:val="en-US"/>
        </w:rPr>
      </w:pPr>
      <w:r>
        <w:rPr>
          <w:rFonts w:ascii="Consolas" w:hAnsi="Consolas" w:eastAsia="Consolas" w:cs="Consolas"/>
          <w:b w:val="0"/>
          <w:bCs w:val="0"/>
          <w:color w:val="auto"/>
        </w:rPr>
        <w:t xml:space="preserve">3. </w:t>
      </w:r>
      <w:r>
        <w:rPr>
          <w:rFonts w:ascii="Consolas" w:hAnsi="Consolas" w:eastAsia="Consolas" w:cs="Consolas"/>
          <w:b w:val="0"/>
          <w:bCs w:val="0"/>
          <w:i w:val="0"/>
          <w:iCs w:val="0"/>
          <w:strike w:val="0"/>
          <w:dstrike w:val="0"/>
          <w:color w:val="auto"/>
          <w:sz w:val="20"/>
          <w:szCs w:val="20"/>
          <w:u w:val="none"/>
          <w:lang w:val="en-US"/>
        </w:rPr>
        <w:t>Read about the difference between window, screen and document in javascript</w:t>
      </w:r>
    </w:p>
    <w:p>
      <w:pPr>
        <w:ind w:left="0"/>
        <w:jc w:val="left"/>
        <w:rPr>
          <w:rFonts w:ascii="Consolas" w:hAnsi="Consolas" w:eastAsia="Consolas" w:cs="Consolas"/>
          <w:b w:val="0"/>
          <w:bCs w:val="0"/>
          <w:color w:val="auto"/>
          <w:sz w:val="20"/>
          <w:szCs w:val="20"/>
          <w:lang w:val="en-US"/>
        </w:rPr>
      </w:pPr>
      <w:r>
        <w:rPr>
          <w:rFonts w:ascii="Consolas" w:hAnsi="Consolas" w:eastAsia="Consolas" w:cs="Consolas"/>
          <w:b w:val="0"/>
          <w:bCs w:val="0"/>
          <w:i w:val="0"/>
          <w:iCs w:val="0"/>
          <w:caps w:val="0"/>
          <w:smallCaps w:val="0"/>
          <w:color w:val="auto"/>
          <w:sz w:val="24"/>
          <w:szCs w:val="24"/>
          <w:lang w:val="en-US"/>
        </w:rPr>
        <w:t>window is the execution context and global object for that context's JavaScript. document contains the DOM, initialized by parsing HTML. screen describes the physical display's full screen.</w:t>
      </w:r>
    </w:p>
    <w:p>
      <w:pPr>
        <w:ind w:left="0"/>
        <w:jc w:val="left"/>
        <w:rPr>
          <w:rFonts w:ascii="Consolas" w:hAnsi="Consolas" w:eastAsia="Consolas" w:cs="Consolas"/>
          <w:b w:val="0"/>
          <w:bCs w:val="0"/>
          <w:color w:val="auto"/>
        </w:rPr>
      </w:pPr>
    </w:p>
    <w:p>
      <w:pPr>
        <w:ind w:firstLine="0"/>
        <w:jc w:val="left"/>
        <w:rPr>
          <w:rFonts w:ascii="Consolas" w:hAnsi="Consolas" w:eastAsia="Consolas" w:cs="Consolas"/>
          <w:b w:val="0"/>
          <w:bCs w:val="0"/>
          <w:i w:val="0"/>
          <w:iCs w:val="0"/>
          <w:caps w:val="0"/>
          <w:smallCaps w:val="0"/>
          <w:color w:val="auto"/>
          <w:sz w:val="25"/>
          <w:szCs w:val="25"/>
          <w:lang w:val="en-US"/>
        </w:rPr>
      </w:pPr>
    </w:p>
    <w:sectPr>
      <w:footerReference r:id="rId5" w:type="default"/>
      <w:pgSz w:w="11906" w:h="16838"/>
      <w:pgMar w:top="1440" w:right="1440" w:bottom="1800" w:left="1440" w:header="720" w:footer="1008" w:gutter="0"/>
      <w:cols w:space="720" w:num="1"/>
      <w:titlePg/>
      <w:docGrid w:linePitch="40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lang w:val="en-GB" w:bidi="en-GB"/>
      </w:rPr>
      <w:fldChar w:fldCharType="begin"/>
    </w:r>
    <w:r>
      <w:rPr>
        <w:lang w:val="en-GB" w:bidi="en-GB"/>
      </w:rPr>
      <w:instrText xml:space="preserve"> PAGE   \* MERGEFORMAT </w:instrText>
    </w:r>
    <w:r>
      <w:rPr>
        <w:lang w:val="en-GB" w:bidi="en-GB"/>
      </w:rPr>
      <w:fldChar w:fldCharType="separate"/>
    </w:r>
    <w:r>
      <w:rPr>
        <w:lang w:val="en-GB" w:bidi="en-GB"/>
      </w:rPr>
      <w:t>2</w:t>
    </w:r>
    <w:r>
      <w:rPr>
        <w:lang w:val="en-GB" w:bidi="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81"/>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0"/>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79"/>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72"/>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71"/>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70"/>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69"/>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pPr>
      <w:rPr>
        <w:rFonts w:hint="default" w:ascii="Symbol" w:hAnsi="Symbol"/>
      </w:rPr>
    </w:lvl>
  </w:abstractNum>
  <w:abstractNum w:abstractNumId="10">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511D3046"/>
    <w:rsid w:val="52253960"/>
    <w:rsid w:val="538BC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qFormat="1"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asciiTheme="minorHAnsi" w:hAnsiTheme="minorHAnsi" w:eastAsiaTheme="minorHAnsi" w:cstheme="minorBidi"/>
      <w:color w:val="595959" w:themeColor="text1" w:themeTint="A6"/>
      <w:sz w:val="30"/>
      <w:szCs w:val="30"/>
      <w:lang w:val="en-US" w:eastAsia="en-US" w:bidi="ar-SA"/>
      <w14:textFill>
        <w14:solidFill>
          <w14:schemeClr w14:val="tx1">
            <w14:lumMod w14:val="65000"/>
            <w14:lumOff w14:val="35000"/>
          </w14:schemeClr>
        </w14:solidFill>
      </w14:textFill>
    </w:rPr>
  </w:style>
  <w:style w:type="paragraph" w:styleId="2">
    <w:name w:val="heading 1"/>
    <w:basedOn w:val="1"/>
    <w:next w:val="1"/>
    <w:link w:val="249"/>
    <w:qFormat/>
    <w:uiPriority w:val="9"/>
    <w:pPr>
      <w:keepNext/>
      <w:keepLines/>
      <w:spacing w:before="460"/>
      <w:outlineLvl w:val="0"/>
    </w:pPr>
    <w:rPr>
      <w:rFonts w:asciiTheme="majorHAnsi" w:hAnsiTheme="majorHAnsi" w:eastAsiaTheme="majorEastAsia" w:cstheme="majorBidi"/>
      <w:color w:val="262626" w:themeColor="text1" w:themeTint="D9"/>
      <w:sz w:val="48"/>
      <w:szCs w:val="32"/>
      <w14:textFill>
        <w14:solidFill>
          <w14:schemeClr w14:val="tx1">
            <w14:lumMod w14:val="85000"/>
            <w14:lumOff w14:val="15000"/>
          </w14:schemeClr>
        </w14:solidFill>
      </w14:textFill>
    </w:rPr>
  </w:style>
  <w:style w:type="paragraph" w:styleId="3">
    <w:name w:val="heading 2"/>
    <w:basedOn w:val="1"/>
    <w:next w:val="1"/>
    <w:link w:val="257"/>
    <w:semiHidden/>
    <w:unhideWhenUsed/>
    <w:qFormat/>
    <w:uiPriority w:val="9"/>
    <w:pPr>
      <w:keepNext/>
      <w:keepLines/>
      <w:spacing w:before="460"/>
      <w:outlineLvl w:val="1"/>
    </w:pPr>
    <w:rPr>
      <w:rFonts w:asciiTheme="majorHAnsi" w:hAnsiTheme="majorHAnsi" w:eastAsiaTheme="majorEastAsia" w:cstheme="majorBidi"/>
      <w:i/>
      <w:color w:val="262626" w:themeColor="text1" w:themeTint="D9"/>
      <w:sz w:val="40"/>
      <w:szCs w:val="26"/>
      <w14:textFill>
        <w14:solidFill>
          <w14:schemeClr w14:val="tx1">
            <w14:lumMod w14:val="85000"/>
            <w14:lumOff w14:val="15000"/>
          </w14:schemeClr>
        </w14:solidFill>
      </w14:textFill>
    </w:rPr>
  </w:style>
  <w:style w:type="paragraph" w:styleId="4">
    <w:name w:val="heading 3"/>
    <w:basedOn w:val="1"/>
    <w:next w:val="1"/>
    <w:link w:val="258"/>
    <w:semiHidden/>
    <w:unhideWhenUsed/>
    <w:qFormat/>
    <w:uiPriority w:val="9"/>
    <w:pPr>
      <w:keepNext/>
      <w:keepLines/>
      <w:spacing w:before="460"/>
      <w:outlineLvl w:val="2"/>
    </w:pPr>
    <w:rPr>
      <w:rFonts w:asciiTheme="majorHAnsi" w:hAnsiTheme="majorHAnsi" w:eastAsiaTheme="majorEastAsia" w:cstheme="majorBidi"/>
      <w:sz w:val="40"/>
      <w:szCs w:val="24"/>
    </w:rPr>
  </w:style>
  <w:style w:type="paragraph" w:styleId="5">
    <w:name w:val="heading 4"/>
    <w:basedOn w:val="1"/>
    <w:next w:val="1"/>
    <w:link w:val="259"/>
    <w:semiHidden/>
    <w:unhideWhenUsed/>
    <w:qFormat/>
    <w:uiPriority w:val="9"/>
    <w:pPr>
      <w:keepNext/>
      <w:keepLines/>
      <w:spacing w:before="460"/>
      <w:outlineLvl w:val="3"/>
    </w:pPr>
    <w:rPr>
      <w:rFonts w:asciiTheme="majorHAnsi" w:hAnsiTheme="majorHAnsi" w:eastAsiaTheme="majorEastAsia" w:cstheme="majorBidi"/>
      <w:i/>
      <w:iCs/>
      <w:sz w:val="40"/>
    </w:rPr>
  </w:style>
  <w:style w:type="paragraph" w:styleId="6">
    <w:name w:val="heading 5"/>
    <w:basedOn w:val="1"/>
    <w:next w:val="1"/>
    <w:link w:val="260"/>
    <w:semiHidden/>
    <w:unhideWhenUsed/>
    <w:qFormat/>
    <w:uiPriority w:val="9"/>
    <w:pPr>
      <w:keepNext/>
      <w:keepLines/>
      <w:spacing w:before="460"/>
      <w:outlineLvl w:val="4"/>
    </w:pPr>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paragraph" w:styleId="7">
    <w:name w:val="heading 6"/>
    <w:basedOn w:val="1"/>
    <w:next w:val="1"/>
    <w:link w:val="261"/>
    <w:semiHidden/>
    <w:unhideWhenUsed/>
    <w:qFormat/>
    <w:uiPriority w:val="9"/>
    <w:pPr>
      <w:keepNext/>
      <w:keepLines/>
      <w:spacing w:before="460"/>
      <w:outlineLvl w:val="5"/>
    </w:pPr>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paragraph" w:styleId="8">
    <w:name w:val="heading 7"/>
    <w:basedOn w:val="1"/>
    <w:next w:val="1"/>
    <w:link w:val="262"/>
    <w:semiHidden/>
    <w:unhideWhenUsed/>
    <w:qFormat/>
    <w:uiPriority w:val="9"/>
    <w:pPr>
      <w:keepNext/>
      <w:keepLines/>
      <w:spacing w:before="460"/>
      <w:outlineLvl w:val="6"/>
    </w:pPr>
    <w:rPr>
      <w:rFonts w:asciiTheme="majorHAnsi" w:hAnsiTheme="majorHAnsi" w:eastAsiaTheme="majorEastAsia" w:cstheme="majorBidi"/>
      <w:iCs/>
      <w:sz w:val="34"/>
    </w:rPr>
  </w:style>
  <w:style w:type="paragraph" w:styleId="9">
    <w:name w:val="heading 8"/>
    <w:basedOn w:val="1"/>
    <w:next w:val="1"/>
    <w:link w:val="263"/>
    <w:semiHidden/>
    <w:unhideWhenUsed/>
    <w:qFormat/>
    <w:uiPriority w:val="9"/>
    <w:pPr>
      <w:keepNext/>
      <w:keepLines/>
      <w:spacing w:before="460"/>
      <w:outlineLvl w:val="7"/>
    </w:pPr>
    <w:rPr>
      <w:rFonts w:asciiTheme="majorHAnsi" w:hAnsiTheme="majorHAnsi" w:eastAsiaTheme="majorEastAsia" w:cstheme="majorBidi"/>
      <w:i/>
      <w:sz w:val="34"/>
      <w:szCs w:val="21"/>
    </w:rPr>
  </w:style>
  <w:style w:type="paragraph" w:styleId="10">
    <w:name w:val="heading 9"/>
    <w:basedOn w:val="1"/>
    <w:next w:val="1"/>
    <w:link w:val="264"/>
    <w:semiHidden/>
    <w:unhideWhenUsed/>
    <w:qFormat/>
    <w:uiPriority w:val="9"/>
    <w:pPr>
      <w:keepNext/>
      <w:keepLines/>
      <w:spacing w:before="460"/>
      <w:outlineLvl w:val="8"/>
    </w:pPr>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73"/>
    <w:semiHidden/>
    <w:unhideWhenUsed/>
    <w:uiPriority w:val="99"/>
    <w:pPr>
      <w:spacing w:after="0" w:line="240" w:lineRule="auto"/>
    </w:pPr>
    <w:rPr>
      <w:rFonts w:ascii="Segoe UI" w:hAnsi="Segoe UI" w:cs="Segoe UI"/>
      <w:sz w:val="22"/>
      <w:szCs w:val="18"/>
    </w:rPr>
  </w:style>
  <w:style w:type="paragraph" w:styleId="14">
    <w:name w:val="Block Text"/>
    <w:basedOn w:val="1"/>
    <w:semiHidden/>
    <w:unhideWhenUsed/>
    <w:uiPriority w:val="99"/>
    <w:pPr>
      <w:pBdr>
        <w:top w:val="single" w:color="214C5E" w:themeColor="accent1" w:sz="2" w:space="10"/>
        <w:left w:val="single" w:color="214C5E" w:themeColor="accent1" w:sz="2" w:space="10"/>
        <w:bottom w:val="single" w:color="214C5E" w:themeColor="accent1" w:sz="2" w:space="10"/>
        <w:right w:val="single" w:color="214C5E" w:themeColor="accent1" w:sz="2" w:space="10"/>
      </w:pBdr>
      <w:ind w:left="1152" w:right="1152"/>
    </w:pPr>
    <w:rPr>
      <w:rFonts w:eastAsiaTheme="minorEastAsia"/>
      <w:i/>
      <w:iCs/>
      <w:color w:val="214C5E" w:themeColor="accent1"/>
      <w14:textFill>
        <w14:solidFill>
          <w14:schemeClr w14:val="accent1"/>
        </w14:solidFill>
      </w14:textFill>
    </w:rPr>
  </w:style>
  <w:style w:type="paragraph" w:styleId="15">
    <w:name w:val="Body Text"/>
    <w:basedOn w:val="1"/>
    <w:link w:val="275"/>
    <w:semiHidden/>
    <w:unhideWhenUsed/>
    <w:uiPriority w:val="99"/>
  </w:style>
  <w:style w:type="paragraph" w:styleId="16">
    <w:name w:val="Body Text 2"/>
    <w:basedOn w:val="1"/>
    <w:link w:val="276"/>
    <w:semiHidden/>
    <w:unhideWhenUsed/>
    <w:uiPriority w:val="99"/>
    <w:pPr>
      <w:spacing w:line="480" w:lineRule="auto"/>
    </w:pPr>
  </w:style>
  <w:style w:type="paragraph" w:styleId="17">
    <w:name w:val="Body Text 3"/>
    <w:basedOn w:val="1"/>
    <w:link w:val="277"/>
    <w:semiHidden/>
    <w:unhideWhenUsed/>
    <w:uiPriority w:val="99"/>
    <w:rPr>
      <w:sz w:val="22"/>
      <w:szCs w:val="16"/>
    </w:rPr>
  </w:style>
  <w:style w:type="paragraph" w:styleId="18">
    <w:name w:val="Body Text First Indent"/>
    <w:basedOn w:val="15"/>
    <w:link w:val="278"/>
    <w:semiHidden/>
    <w:unhideWhenUsed/>
    <w:uiPriority w:val="99"/>
    <w:pPr>
      <w:ind w:firstLine="360"/>
    </w:pPr>
  </w:style>
  <w:style w:type="paragraph" w:styleId="19">
    <w:name w:val="Body Text Indent"/>
    <w:basedOn w:val="1"/>
    <w:link w:val="279"/>
    <w:semiHidden/>
    <w:unhideWhenUsed/>
    <w:uiPriority w:val="99"/>
    <w:pPr>
      <w:ind w:left="283"/>
    </w:pPr>
  </w:style>
  <w:style w:type="paragraph" w:styleId="20">
    <w:name w:val="Body Text First Indent 2"/>
    <w:basedOn w:val="19"/>
    <w:link w:val="280"/>
    <w:semiHidden/>
    <w:unhideWhenUsed/>
    <w:uiPriority w:val="99"/>
    <w:pPr>
      <w:ind w:left="360" w:firstLine="360"/>
    </w:pPr>
  </w:style>
  <w:style w:type="paragraph" w:styleId="21">
    <w:name w:val="Body Text Indent 2"/>
    <w:basedOn w:val="1"/>
    <w:link w:val="281"/>
    <w:semiHidden/>
    <w:unhideWhenUsed/>
    <w:uiPriority w:val="99"/>
    <w:pPr>
      <w:spacing w:line="480" w:lineRule="auto"/>
      <w:ind w:left="283"/>
    </w:pPr>
  </w:style>
  <w:style w:type="paragraph" w:styleId="22">
    <w:name w:val="Body Text Indent 3"/>
    <w:basedOn w:val="1"/>
    <w:link w:val="282"/>
    <w:semiHidden/>
    <w:unhideWhenUsed/>
    <w:uiPriority w:val="99"/>
    <w:pPr>
      <w:ind w:left="283"/>
    </w:pPr>
    <w:rPr>
      <w:sz w:val="22"/>
      <w:szCs w:val="16"/>
    </w:rPr>
  </w:style>
  <w:style w:type="paragraph" w:styleId="23">
    <w:name w:val="caption"/>
    <w:basedOn w:val="1"/>
    <w:next w:val="1"/>
    <w:semiHidden/>
    <w:unhideWhenUsed/>
    <w:qFormat/>
    <w:uiPriority w:val="35"/>
    <w:pPr>
      <w:spacing w:after="200" w:line="240" w:lineRule="auto"/>
    </w:pPr>
    <w:rPr>
      <w:i/>
      <w:iCs/>
      <w:sz w:val="24"/>
      <w:szCs w:val="18"/>
    </w:rPr>
  </w:style>
  <w:style w:type="paragraph" w:styleId="24">
    <w:name w:val="Closing"/>
    <w:basedOn w:val="1"/>
    <w:link w:val="283"/>
    <w:semiHidden/>
    <w:unhideWhenUsed/>
    <w:uiPriority w:val="99"/>
    <w:pPr>
      <w:spacing w:after="0" w:line="240" w:lineRule="auto"/>
      <w:ind w:left="4252"/>
    </w:pPr>
  </w:style>
  <w:style w:type="character" w:styleId="25">
    <w:name w:val="annotation reference"/>
    <w:basedOn w:val="11"/>
    <w:semiHidden/>
    <w:unhideWhenUsed/>
    <w:uiPriority w:val="99"/>
    <w:rPr>
      <w:sz w:val="22"/>
      <w:szCs w:val="16"/>
    </w:rPr>
  </w:style>
  <w:style w:type="paragraph" w:styleId="26">
    <w:name w:val="annotation text"/>
    <w:basedOn w:val="1"/>
    <w:link w:val="284"/>
    <w:semiHidden/>
    <w:unhideWhenUsed/>
    <w:uiPriority w:val="99"/>
    <w:pPr>
      <w:spacing w:line="240" w:lineRule="auto"/>
    </w:pPr>
    <w:rPr>
      <w:sz w:val="22"/>
      <w:szCs w:val="20"/>
    </w:rPr>
  </w:style>
  <w:style w:type="paragraph" w:styleId="27">
    <w:name w:val="annotation subject"/>
    <w:basedOn w:val="26"/>
    <w:next w:val="26"/>
    <w:link w:val="285"/>
    <w:semiHidden/>
    <w:unhideWhenUsed/>
    <w:uiPriority w:val="99"/>
    <w:rPr>
      <w:b/>
      <w:bCs/>
    </w:rPr>
  </w:style>
  <w:style w:type="paragraph" w:styleId="28">
    <w:name w:val="Date"/>
    <w:basedOn w:val="1"/>
    <w:next w:val="1"/>
    <w:link w:val="286"/>
    <w:semiHidden/>
    <w:unhideWhenUsed/>
    <w:uiPriority w:val="99"/>
  </w:style>
  <w:style w:type="paragraph" w:styleId="29">
    <w:name w:val="Document Map"/>
    <w:basedOn w:val="1"/>
    <w:link w:val="287"/>
    <w:semiHidden/>
    <w:unhideWhenUsed/>
    <w:uiPriority w:val="99"/>
    <w:pPr>
      <w:spacing w:after="0" w:line="240" w:lineRule="auto"/>
    </w:pPr>
    <w:rPr>
      <w:rFonts w:ascii="Segoe UI" w:hAnsi="Segoe UI" w:cs="Segoe UI"/>
      <w:sz w:val="22"/>
      <w:szCs w:val="16"/>
    </w:rPr>
  </w:style>
  <w:style w:type="paragraph" w:styleId="30">
    <w:name w:val="E-mail Signature"/>
    <w:basedOn w:val="1"/>
    <w:link w:val="288"/>
    <w:semiHidden/>
    <w:unhideWhenUsed/>
    <w:uiPriority w:val="99"/>
    <w:pPr>
      <w:spacing w:after="0" w:line="240" w:lineRule="auto"/>
    </w:pPr>
  </w:style>
  <w:style w:type="character" w:styleId="31">
    <w:name w:val="Emphasis"/>
    <w:basedOn w:val="11"/>
    <w:semiHidden/>
    <w:unhideWhenUsed/>
    <w:qFormat/>
    <w:uiPriority w:val="20"/>
    <w:rPr>
      <w:b/>
      <w:iCs/>
      <w:color w:val="262626" w:themeColor="text1" w:themeTint="D9"/>
      <w14:textFill>
        <w14:solidFill>
          <w14:schemeClr w14:val="tx1">
            <w14:lumMod w14:val="85000"/>
            <w14:lumOff w14:val="15000"/>
          </w14:schemeClr>
        </w14:solidFill>
      </w14:textFill>
    </w:rPr>
  </w:style>
  <w:style w:type="character" w:styleId="32">
    <w:name w:val="endnote reference"/>
    <w:basedOn w:val="11"/>
    <w:semiHidden/>
    <w:unhideWhenUsed/>
    <w:uiPriority w:val="99"/>
    <w:rPr>
      <w:vertAlign w:val="superscript"/>
    </w:rPr>
  </w:style>
  <w:style w:type="paragraph" w:styleId="33">
    <w:name w:val="endnote text"/>
    <w:basedOn w:val="1"/>
    <w:link w:val="289"/>
    <w:semiHidden/>
    <w:unhideWhenUsed/>
    <w:uiPriority w:val="99"/>
    <w:pPr>
      <w:spacing w:after="0" w:line="240" w:lineRule="auto"/>
    </w:pPr>
    <w:rPr>
      <w:sz w:val="22"/>
      <w:szCs w:val="20"/>
    </w:rPr>
  </w:style>
  <w:style w:type="paragraph" w:styleId="34">
    <w:name w:val="envelope address"/>
    <w:basedOn w:val="1"/>
    <w:semiHidden/>
    <w:unhideWhenUsed/>
    <w:uiPriority w:val="99"/>
    <w:pPr>
      <w:framePr w:w="7920" w:h="1980" w:hRule="exact" w:hSpace="180" w:wrap="auto" w:vAnchor="margin" w:hAnchor="page" w:xAlign="center" w:yAlign="bottom"/>
      <w:spacing w:after="0" w:line="240" w:lineRule="auto"/>
      <w:ind w:left="2880"/>
    </w:pPr>
    <w:rPr>
      <w:rFonts w:asciiTheme="majorHAnsi" w:hAnsiTheme="majorHAnsi" w:eastAsiaTheme="majorEastAsia" w:cstheme="majorBidi"/>
      <w:sz w:val="24"/>
      <w:szCs w:val="24"/>
    </w:rPr>
  </w:style>
  <w:style w:type="paragraph" w:styleId="35">
    <w:name w:val="envelope return"/>
    <w:basedOn w:val="1"/>
    <w:semiHidden/>
    <w:unhideWhenUsed/>
    <w:uiPriority w:val="99"/>
    <w:pPr>
      <w:spacing w:after="0" w:line="240" w:lineRule="auto"/>
    </w:pPr>
    <w:rPr>
      <w:rFonts w:asciiTheme="majorHAnsi" w:hAnsiTheme="majorHAnsi" w:eastAsiaTheme="majorEastAsia" w:cstheme="majorBidi"/>
      <w:sz w:val="22"/>
      <w:szCs w:val="20"/>
    </w:rPr>
  </w:style>
  <w:style w:type="character" w:styleId="36">
    <w:name w:val="FollowedHyperlink"/>
    <w:basedOn w:val="11"/>
    <w:semiHidden/>
    <w:unhideWhenUsed/>
    <w:uiPriority w:val="99"/>
    <w:rPr>
      <w:color w:val="895F96" w:themeColor="followedHyperlink"/>
      <w:u w:val="single"/>
      <w14:textFill>
        <w14:solidFill>
          <w14:schemeClr w14:val="folHlink"/>
        </w14:solidFill>
      </w14:textFill>
    </w:rPr>
  </w:style>
  <w:style w:type="paragraph" w:styleId="37">
    <w:name w:val="footer"/>
    <w:basedOn w:val="1"/>
    <w:link w:val="251"/>
    <w:unhideWhenUsed/>
    <w:qFormat/>
    <w:uiPriority w:val="99"/>
    <w:pPr>
      <w:spacing w:after="0" w:line="240" w:lineRule="auto"/>
    </w:pPr>
  </w:style>
  <w:style w:type="character" w:styleId="38">
    <w:name w:val="footnote reference"/>
    <w:basedOn w:val="11"/>
    <w:semiHidden/>
    <w:unhideWhenUsed/>
    <w:uiPriority w:val="99"/>
    <w:rPr>
      <w:vertAlign w:val="superscript"/>
    </w:rPr>
  </w:style>
  <w:style w:type="paragraph" w:styleId="39">
    <w:name w:val="footnote text"/>
    <w:basedOn w:val="1"/>
    <w:link w:val="290"/>
    <w:semiHidden/>
    <w:unhideWhenUsed/>
    <w:uiPriority w:val="99"/>
    <w:pPr>
      <w:spacing w:after="0" w:line="240" w:lineRule="auto"/>
    </w:pPr>
    <w:rPr>
      <w:sz w:val="22"/>
      <w:szCs w:val="20"/>
    </w:rPr>
  </w:style>
  <w:style w:type="paragraph" w:styleId="40">
    <w:name w:val="header"/>
    <w:basedOn w:val="1"/>
    <w:link w:val="250"/>
    <w:unhideWhenUsed/>
    <w:qFormat/>
    <w:uiPriority w:val="99"/>
    <w:pPr>
      <w:spacing w:after="0" w:line="240" w:lineRule="auto"/>
    </w:pPr>
  </w:style>
  <w:style w:type="character" w:styleId="41">
    <w:name w:val="HTML Acronym"/>
    <w:basedOn w:val="11"/>
    <w:semiHidden/>
    <w:unhideWhenUsed/>
    <w:uiPriority w:val="99"/>
  </w:style>
  <w:style w:type="paragraph" w:styleId="42">
    <w:name w:val="HTML Address"/>
    <w:basedOn w:val="1"/>
    <w:link w:val="341"/>
    <w:semiHidden/>
    <w:unhideWhenUsed/>
    <w:uiPriority w:val="99"/>
    <w:pPr>
      <w:spacing w:after="0" w:line="240" w:lineRule="auto"/>
    </w:pPr>
    <w:rPr>
      <w:i/>
      <w:iCs/>
    </w:rPr>
  </w:style>
  <w:style w:type="character" w:styleId="43">
    <w:name w:val="HTML Cite"/>
    <w:basedOn w:val="11"/>
    <w:semiHidden/>
    <w:unhideWhenUsed/>
    <w:uiPriority w:val="99"/>
    <w:rPr>
      <w:i/>
      <w:iCs/>
    </w:rPr>
  </w:style>
  <w:style w:type="character" w:styleId="44">
    <w:name w:val="HTML Code"/>
    <w:basedOn w:val="11"/>
    <w:semiHidden/>
    <w:unhideWhenUsed/>
    <w:uiPriority w:val="99"/>
    <w:rPr>
      <w:rFonts w:ascii="Consolas" w:hAnsi="Consolas"/>
      <w:sz w:val="22"/>
      <w:szCs w:val="20"/>
    </w:rPr>
  </w:style>
  <w:style w:type="character" w:styleId="45">
    <w:name w:val="HTML Definition"/>
    <w:basedOn w:val="11"/>
    <w:semiHidden/>
    <w:unhideWhenUsed/>
    <w:uiPriority w:val="99"/>
    <w:rPr>
      <w:i/>
      <w:iCs/>
    </w:rPr>
  </w:style>
  <w:style w:type="character" w:styleId="46">
    <w:name w:val="HTML Keyboard"/>
    <w:basedOn w:val="11"/>
    <w:semiHidden/>
    <w:unhideWhenUsed/>
    <w:uiPriority w:val="99"/>
    <w:rPr>
      <w:rFonts w:ascii="Consolas" w:hAnsi="Consolas"/>
      <w:sz w:val="22"/>
      <w:szCs w:val="20"/>
    </w:rPr>
  </w:style>
  <w:style w:type="paragraph" w:styleId="47">
    <w:name w:val="HTML Preformatted"/>
    <w:basedOn w:val="1"/>
    <w:link w:val="342"/>
    <w:semiHidden/>
    <w:unhideWhenUsed/>
    <w:uiPriority w:val="99"/>
    <w:pPr>
      <w:spacing w:after="0" w:line="240" w:lineRule="auto"/>
    </w:pPr>
    <w:rPr>
      <w:rFonts w:ascii="Consolas" w:hAnsi="Consolas"/>
      <w:sz w:val="22"/>
      <w:szCs w:val="20"/>
    </w:rPr>
  </w:style>
  <w:style w:type="character" w:styleId="48">
    <w:name w:val="HTML Sample"/>
    <w:basedOn w:val="11"/>
    <w:semiHidden/>
    <w:unhideWhenUsed/>
    <w:uiPriority w:val="99"/>
    <w:rPr>
      <w:rFonts w:ascii="Consolas" w:hAnsi="Consolas"/>
      <w:sz w:val="24"/>
      <w:szCs w:val="24"/>
    </w:rPr>
  </w:style>
  <w:style w:type="character" w:styleId="49">
    <w:name w:val="HTML Typewriter"/>
    <w:basedOn w:val="11"/>
    <w:semiHidden/>
    <w:unhideWhenUsed/>
    <w:uiPriority w:val="99"/>
    <w:rPr>
      <w:rFonts w:ascii="Consolas" w:hAnsi="Consolas"/>
      <w:sz w:val="22"/>
      <w:szCs w:val="20"/>
    </w:rPr>
  </w:style>
  <w:style w:type="character" w:styleId="50">
    <w:name w:val="HTML Variable"/>
    <w:basedOn w:val="11"/>
    <w:semiHidden/>
    <w:unhideWhenUsed/>
    <w:uiPriority w:val="99"/>
    <w:rPr>
      <w:i/>
      <w:iCs/>
    </w:rPr>
  </w:style>
  <w:style w:type="character" w:styleId="51">
    <w:name w:val="Hyperlink"/>
    <w:basedOn w:val="11"/>
    <w:semiHidden/>
    <w:unhideWhenUsed/>
    <w:uiPriority w:val="99"/>
    <w:rPr>
      <w:color w:val="276D5B" w:themeColor="accent3" w:themeShade="80"/>
      <w:u w:val="single"/>
    </w:rPr>
  </w:style>
  <w:style w:type="paragraph" w:styleId="52">
    <w:name w:val="index 1"/>
    <w:basedOn w:val="1"/>
    <w:next w:val="1"/>
    <w:semiHidden/>
    <w:unhideWhenUsed/>
    <w:uiPriority w:val="99"/>
    <w:pPr>
      <w:spacing w:after="0" w:line="240" w:lineRule="auto"/>
      <w:ind w:left="300" w:hanging="300"/>
    </w:pPr>
  </w:style>
  <w:style w:type="paragraph" w:styleId="53">
    <w:name w:val="index 2"/>
    <w:basedOn w:val="1"/>
    <w:next w:val="1"/>
    <w:semiHidden/>
    <w:unhideWhenUsed/>
    <w:uiPriority w:val="99"/>
    <w:pPr>
      <w:spacing w:after="0" w:line="240" w:lineRule="auto"/>
      <w:ind w:left="600" w:hanging="300"/>
    </w:pPr>
  </w:style>
  <w:style w:type="paragraph" w:styleId="54">
    <w:name w:val="index 3"/>
    <w:basedOn w:val="1"/>
    <w:next w:val="1"/>
    <w:semiHidden/>
    <w:unhideWhenUsed/>
    <w:uiPriority w:val="99"/>
    <w:pPr>
      <w:spacing w:after="0" w:line="240" w:lineRule="auto"/>
      <w:ind w:left="900" w:hanging="300"/>
    </w:pPr>
  </w:style>
  <w:style w:type="paragraph" w:styleId="55">
    <w:name w:val="index 4"/>
    <w:basedOn w:val="1"/>
    <w:next w:val="1"/>
    <w:semiHidden/>
    <w:unhideWhenUsed/>
    <w:uiPriority w:val="99"/>
    <w:pPr>
      <w:spacing w:after="0" w:line="240" w:lineRule="auto"/>
      <w:ind w:left="1200" w:hanging="300"/>
    </w:pPr>
  </w:style>
  <w:style w:type="paragraph" w:styleId="56">
    <w:name w:val="index 5"/>
    <w:basedOn w:val="1"/>
    <w:next w:val="1"/>
    <w:semiHidden/>
    <w:unhideWhenUsed/>
    <w:uiPriority w:val="99"/>
    <w:pPr>
      <w:spacing w:after="0" w:line="240" w:lineRule="auto"/>
      <w:ind w:left="1500" w:hanging="300"/>
    </w:pPr>
  </w:style>
  <w:style w:type="paragraph" w:styleId="57">
    <w:name w:val="index 6"/>
    <w:basedOn w:val="1"/>
    <w:next w:val="1"/>
    <w:semiHidden/>
    <w:unhideWhenUsed/>
    <w:uiPriority w:val="99"/>
    <w:pPr>
      <w:spacing w:after="0" w:line="240" w:lineRule="auto"/>
      <w:ind w:left="1800" w:hanging="300"/>
    </w:pPr>
  </w:style>
  <w:style w:type="paragraph" w:styleId="58">
    <w:name w:val="index 7"/>
    <w:basedOn w:val="1"/>
    <w:next w:val="1"/>
    <w:semiHidden/>
    <w:unhideWhenUsed/>
    <w:uiPriority w:val="99"/>
    <w:pPr>
      <w:spacing w:after="0" w:line="240" w:lineRule="auto"/>
      <w:ind w:left="2100" w:hanging="300"/>
    </w:pPr>
  </w:style>
  <w:style w:type="paragraph" w:styleId="59">
    <w:name w:val="index 8"/>
    <w:basedOn w:val="1"/>
    <w:next w:val="1"/>
    <w:semiHidden/>
    <w:unhideWhenUsed/>
    <w:uiPriority w:val="99"/>
    <w:pPr>
      <w:spacing w:after="0" w:line="240" w:lineRule="auto"/>
      <w:ind w:left="2400" w:hanging="300"/>
    </w:pPr>
  </w:style>
  <w:style w:type="paragraph" w:styleId="60">
    <w:name w:val="index 9"/>
    <w:basedOn w:val="1"/>
    <w:next w:val="1"/>
    <w:semiHidden/>
    <w:unhideWhenUsed/>
    <w:uiPriority w:val="99"/>
    <w:pPr>
      <w:spacing w:after="0" w:line="240" w:lineRule="auto"/>
      <w:ind w:left="2700" w:hanging="300"/>
    </w:pPr>
  </w:style>
  <w:style w:type="paragraph" w:styleId="61">
    <w:name w:val="index heading"/>
    <w:basedOn w:val="1"/>
    <w:next w:val="52"/>
    <w:semiHidden/>
    <w:unhideWhenUsed/>
    <w:uiPriority w:val="99"/>
    <w:rPr>
      <w:rFonts w:asciiTheme="majorHAnsi" w:hAnsiTheme="majorHAnsi" w:eastAsiaTheme="majorEastAsia" w:cstheme="majorBidi"/>
      <w:b/>
      <w:bCs/>
    </w:rPr>
  </w:style>
  <w:style w:type="character" w:styleId="62">
    <w:name w:val="line number"/>
    <w:basedOn w:val="11"/>
    <w:semiHidden/>
    <w:unhideWhenUsed/>
    <w:uiPriority w:val="99"/>
  </w:style>
  <w:style w:type="paragraph" w:styleId="63">
    <w:name w:val="List"/>
    <w:basedOn w:val="1"/>
    <w:semiHidden/>
    <w:unhideWhenUsed/>
    <w:uiPriority w:val="99"/>
    <w:pPr>
      <w:ind w:left="283" w:hanging="283"/>
      <w:contextualSpacing/>
    </w:pPr>
  </w:style>
  <w:style w:type="paragraph" w:styleId="64">
    <w:name w:val="List 2"/>
    <w:basedOn w:val="1"/>
    <w:semiHidden/>
    <w:unhideWhenUsed/>
    <w:uiPriority w:val="99"/>
    <w:pPr>
      <w:ind w:left="566" w:hanging="283"/>
      <w:contextualSpacing/>
    </w:pPr>
  </w:style>
  <w:style w:type="paragraph" w:styleId="65">
    <w:name w:val="List 3"/>
    <w:basedOn w:val="1"/>
    <w:semiHidden/>
    <w:unhideWhenUsed/>
    <w:uiPriority w:val="99"/>
    <w:pPr>
      <w:ind w:left="849" w:hanging="283"/>
      <w:contextualSpacing/>
    </w:pPr>
  </w:style>
  <w:style w:type="paragraph" w:styleId="66">
    <w:name w:val="List 4"/>
    <w:basedOn w:val="1"/>
    <w:semiHidden/>
    <w:unhideWhenUsed/>
    <w:uiPriority w:val="99"/>
    <w:pPr>
      <w:ind w:left="1132" w:hanging="283"/>
      <w:contextualSpacing/>
    </w:pPr>
  </w:style>
  <w:style w:type="paragraph" w:styleId="67">
    <w:name w:val="List 5"/>
    <w:basedOn w:val="1"/>
    <w:semiHidden/>
    <w:unhideWhenUsed/>
    <w:uiPriority w:val="99"/>
    <w:pPr>
      <w:ind w:left="1415" w:hanging="283"/>
      <w:contextualSpacing/>
    </w:pPr>
  </w:style>
  <w:style w:type="paragraph" w:styleId="68">
    <w:name w:val="List Bullet"/>
    <w:basedOn w:val="1"/>
    <w:qFormat/>
    <w:uiPriority w:val="9"/>
    <w:pPr>
      <w:numPr>
        <w:ilvl w:val="0"/>
        <w:numId w:val="1"/>
      </w:numPr>
    </w:pPr>
  </w:style>
  <w:style w:type="paragraph" w:styleId="69">
    <w:name w:val="List Bullet 2"/>
    <w:basedOn w:val="1"/>
    <w:semiHidden/>
    <w:unhideWhenUsed/>
    <w:uiPriority w:val="99"/>
    <w:pPr>
      <w:numPr>
        <w:ilvl w:val="0"/>
        <w:numId w:val="2"/>
      </w:numPr>
      <w:contextualSpacing/>
    </w:pPr>
  </w:style>
  <w:style w:type="paragraph" w:styleId="70">
    <w:name w:val="List Bullet 3"/>
    <w:basedOn w:val="1"/>
    <w:semiHidden/>
    <w:unhideWhenUsed/>
    <w:uiPriority w:val="99"/>
    <w:pPr>
      <w:numPr>
        <w:ilvl w:val="0"/>
        <w:numId w:val="3"/>
      </w:numPr>
      <w:contextualSpacing/>
    </w:pPr>
  </w:style>
  <w:style w:type="paragraph" w:styleId="71">
    <w:name w:val="List Bullet 4"/>
    <w:basedOn w:val="1"/>
    <w:semiHidden/>
    <w:unhideWhenUsed/>
    <w:uiPriority w:val="99"/>
    <w:pPr>
      <w:numPr>
        <w:ilvl w:val="0"/>
        <w:numId w:val="4"/>
      </w:numPr>
      <w:contextualSpacing/>
    </w:pPr>
  </w:style>
  <w:style w:type="paragraph" w:styleId="72">
    <w:name w:val="List Bullet 5"/>
    <w:basedOn w:val="1"/>
    <w:semiHidden/>
    <w:unhideWhenUsed/>
    <w:uiPriority w:val="99"/>
    <w:pPr>
      <w:numPr>
        <w:ilvl w:val="0"/>
        <w:numId w:val="5"/>
      </w:numPr>
      <w:contextualSpacing/>
    </w:pPr>
  </w:style>
  <w:style w:type="paragraph" w:styleId="73">
    <w:name w:val="List Continue"/>
    <w:basedOn w:val="1"/>
    <w:semiHidden/>
    <w:unhideWhenUsed/>
    <w:uiPriority w:val="99"/>
    <w:pPr>
      <w:ind w:left="283"/>
      <w:contextualSpacing/>
    </w:pPr>
  </w:style>
  <w:style w:type="paragraph" w:styleId="74">
    <w:name w:val="List Continue 2"/>
    <w:basedOn w:val="1"/>
    <w:semiHidden/>
    <w:unhideWhenUsed/>
    <w:uiPriority w:val="99"/>
    <w:pPr>
      <w:ind w:left="566"/>
      <w:contextualSpacing/>
    </w:pPr>
  </w:style>
  <w:style w:type="paragraph" w:styleId="75">
    <w:name w:val="List Continue 3"/>
    <w:basedOn w:val="1"/>
    <w:semiHidden/>
    <w:unhideWhenUsed/>
    <w:uiPriority w:val="99"/>
    <w:pPr>
      <w:ind w:left="849"/>
      <w:contextualSpacing/>
    </w:pPr>
  </w:style>
  <w:style w:type="paragraph" w:styleId="76">
    <w:name w:val="List Continue 4"/>
    <w:basedOn w:val="1"/>
    <w:semiHidden/>
    <w:unhideWhenUsed/>
    <w:uiPriority w:val="99"/>
    <w:pPr>
      <w:ind w:left="1132"/>
      <w:contextualSpacing/>
    </w:pPr>
  </w:style>
  <w:style w:type="paragraph" w:styleId="77">
    <w:name w:val="List Continue 5"/>
    <w:basedOn w:val="1"/>
    <w:semiHidden/>
    <w:unhideWhenUsed/>
    <w:uiPriority w:val="99"/>
    <w:pPr>
      <w:ind w:left="1415"/>
      <w:contextualSpacing/>
    </w:pPr>
  </w:style>
  <w:style w:type="paragraph" w:styleId="78">
    <w:name w:val="List Number"/>
    <w:basedOn w:val="1"/>
    <w:qFormat/>
    <w:uiPriority w:val="9"/>
    <w:pPr>
      <w:numPr>
        <w:ilvl w:val="0"/>
        <w:numId w:val="6"/>
      </w:numPr>
    </w:pPr>
  </w:style>
  <w:style w:type="paragraph" w:styleId="79">
    <w:name w:val="List Number 2"/>
    <w:basedOn w:val="1"/>
    <w:semiHidden/>
    <w:unhideWhenUsed/>
    <w:uiPriority w:val="99"/>
    <w:pPr>
      <w:numPr>
        <w:ilvl w:val="0"/>
        <w:numId w:val="7"/>
      </w:numPr>
      <w:contextualSpacing/>
    </w:pPr>
  </w:style>
  <w:style w:type="paragraph" w:styleId="80">
    <w:name w:val="List Number 3"/>
    <w:basedOn w:val="1"/>
    <w:semiHidden/>
    <w:unhideWhenUsed/>
    <w:uiPriority w:val="99"/>
    <w:pPr>
      <w:numPr>
        <w:ilvl w:val="0"/>
        <w:numId w:val="8"/>
      </w:numPr>
      <w:contextualSpacing/>
    </w:pPr>
  </w:style>
  <w:style w:type="paragraph" w:styleId="81">
    <w:name w:val="List Number 4"/>
    <w:basedOn w:val="1"/>
    <w:semiHidden/>
    <w:unhideWhenUsed/>
    <w:uiPriority w:val="99"/>
    <w:pPr>
      <w:numPr>
        <w:ilvl w:val="0"/>
        <w:numId w:val="9"/>
      </w:numPr>
      <w:contextualSpacing/>
    </w:pPr>
  </w:style>
  <w:style w:type="paragraph" w:styleId="82">
    <w:name w:val="List Number 5"/>
    <w:basedOn w:val="1"/>
    <w:semiHidden/>
    <w:unhideWhenUsed/>
    <w:uiPriority w:val="99"/>
    <w:pPr>
      <w:numPr>
        <w:ilvl w:val="0"/>
        <w:numId w:val="10"/>
      </w:numPr>
      <w:contextualSpacing/>
    </w:pPr>
  </w:style>
  <w:style w:type="paragraph" w:styleId="83">
    <w:name w:val="macro"/>
    <w:link w:val="39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84">
    <w:name w:val="Message Header"/>
    <w:basedOn w:val="1"/>
    <w:link w:val="395"/>
    <w:semiHidden/>
    <w:unhideWhenUsed/>
    <w:uiPriority w:val="99"/>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paragraph" w:styleId="85">
    <w:name w:val="Normal (Web)"/>
    <w:basedOn w:val="1"/>
    <w:semiHidden/>
    <w:unhideWhenUsed/>
    <w:uiPriority w:val="99"/>
    <w:rPr>
      <w:rFonts w:ascii="Times New Roman" w:hAnsi="Times New Roman" w:cs="Times New Roman"/>
      <w:sz w:val="24"/>
      <w:szCs w:val="24"/>
    </w:rPr>
  </w:style>
  <w:style w:type="paragraph" w:styleId="86">
    <w:name w:val="Normal Indent"/>
    <w:basedOn w:val="1"/>
    <w:semiHidden/>
    <w:unhideWhenUsed/>
    <w:uiPriority w:val="99"/>
    <w:pPr>
      <w:ind w:left="720"/>
    </w:pPr>
  </w:style>
  <w:style w:type="paragraph" w:styleId="87">
    <w:name w:val="Note Heading"/>
    <w:basedOn w:val="1"/>
    <w:next w:val="1"/>
    <w:link w:val="397"/>
    <w:semiHidden/>
    <w:unhideWhenUsed/>
    <w:uiPriority w:val="99"/>
    <w:pPr>
      <w:spacing w:after="0" w:line="240" w:lineRule="auto"/>
    </w:pPr>
  </w:style>
  <w:style w:type="character" w:styleId="88">
    <w:name w:val="page number"/>
    <w:basedOn w:val="11"/>
    <w:semiHidden/>
    <w:unhideWhenUsed/>
    <w:uiPriority w:val="99"/>
  </w:style>
  <w:style w:type="paragraph" w:styleId="89">
    <w:name w:val="Plain Text"/>
    <w:basedOn w:val="1"/>
    <w:link w:val="403"/>
    <w:semiHidden/>
    <w:unhideWhenUsed/>
    <w:uiPriority w:val="99"/>
    <w:pPr>
      <w:spacing w:after="0" w:line="240" w:lineRule="auto"/>
    </w:pPr>
    <w:rPr>
      <w:rFonts w:ascii="Consolas" w:hAnsi="Consolas"/>
      <w:sz w:val="22"/>
      <w:szCs w:val="21"/>
    </w:rPr>
  </w:style>
  <w:style w:type="paragraph" w:styleId="90">
    <w:name w:val="Salutation"/>
    <w:basedOn w:val="1"/>
    <w:next w:val="1"/>
    <w:link w:val="404"/>
    <w:semiHidden/>
    <w:unhideWhenUsed/>
    <w:uiPriority w:val="99"/>
  </w:style>
  <w:style w:type="paragraph" w:styleId="91">
    <w:name w:val="Signature"/>
    <w:basedOn w:val="1"/>
    <w:link w:val="405"/>
    <w:semiHidden/>
    <w:unhideWhenUsed/>
    <w:uiPriority w:val="99"/>
    <w:pPr>
      <w:spacing w:after="0" w:line="240" w:lineRule="auto"/>
      <w:ind w:left="4252"/>
    </w:pPr>
  </w:style>
  <w:style w:type="character" w:styleId="92">
    <w:name w:val="Strong"/>
    <w:basedOn w:val="11"/>
    <w:semiHidden/>
    <w:unhideWhenUsed/>
    <w:qFormat/>
    <w:uiPriority w:val="22"/>
    <w:rPr>
      <w:b/>
      <w:bCs/>
    </w:rPr>
  </w:style>
  <w:style w:type="paragraph" w:styleId="93">
    <w:name w:val="Subtitle"/>
    <w:basedOn w:val="1"/>
    <w:link w:val="254"/>
    <w:semiHidden/>
    <w:unhideWhenUsed/>
    <w:qFormat/>
    <w:uiPriority w:val="11"/>
    <w:pPr>
      <w:spacing w:after="520"/>
      <w:contextualSpacing/>
    </w:pPr>
    <w:rPr>
      <w:rFonts w:eastAsiaTheme="minorEastAsia"/>
      <w:caps/>
      <w:sz w:val="40"/>
    </w:rPr>
  </w:style>
  <w:style w:type="table" w:styleId="94">
    <w:name w:val="Table 3D effects 1"/>
    <w:basedOn w:val="12"/>
    <w:semiHidden/>
    <w:unhideWhenUsed/>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spacing w:after="0"/>
      <w:ind w:left="300" w:hanging="300"/>
    </w:pPr>
  </w:style>
  <w:style w:type="paragraph" w:styleId="129">
    <w:name w:val="table of figures"/>
    <w:basedOn w:val="1"/>
    <w:next w:val="1"/>
    <w:semiHidden/>
    <w:unhideWhenUsed/>
    <w:uiPriority w:val="99"/>
    <w:pPr>
      <w:spacing w:after="0"/>
    </w:pPr>
  </w:style>
  <w:style w:type="table" w:styleId="130">
    <w:name w:val="Table Professional"/>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link w:val="253"/>
    <w:semiHidden/>
    <w:unhideWhenUsed/>
    <w:qFormat/>
    <w:uiPriority w:val="10"/>
    <w:pPr>
      <w:spacing w:after="60" w:line="240" w:lineRule="auto"/>
      <w:contextualSpacing/>
    </w:pPr>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paragraph" w:styleId="141">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142">
    <w:name w:val="toc 1"/>
    <w:basedOn w:val="1"/>
    <w:next w:val="1"/>
    <w:semiHidden/>
    <w:unhideWhenUsed/>
    <w:uiPriority w:val="39"/>
    <w:pPr>
      <w:spacing w:after="100"/>
    </w:pPr>
  </w:style>
  <w:style w:type="paragraph" w:styleId="143">
    <w:name w:val="toc 2"/>
    <w:basedOn w:val="1"/>
    <w:next w:val="1"/>
    <w:semiHidden/>
    <w:unhideWhenUsed/>
    <w:uiPriority w:val="39"/>
    <w:pPr>
      <w:spacing w:after="100"/>
      <w:ind w:left="300"/>
    </w:pPr>
  </w:style>
  <w:style w:type="paragraph" w:styleId="144">
    <w:name w:val="toc 3"/>
    <w:basedOn w:val="1"/>
    <w:next w:val="1"/>
    <w:semiHidden/>
    <w:unhideWhenUsed/>
    <w:uiPriority w:val="39"/>
    <w:pPr>
      <w:spacing w:after="100"/>
      <w:ind w:left="600"/>
    </w:pPr>
  </w:style>
  <w:style w:type="paragraph" w:styleId="145">
    <w:name w:val="toc 4"/>
    <w:basedOn w:val="1"/>
    <w:next w:val="1"/>
    <w:semiHidden/>
    <w:unhideWhenUsed/>
    <w:uiPriority w:val="39"/>
    <w:pPr>
      <w:spacing w:after="100"/>
      <w:ind w:left="900"/>
    </w:pPr>
  </w:style>
  <w:style w:type="paragraph" w:styleId="146">
    <w:name w:val="toc 5"/>
    <w:basedOn w:val="1"/>
    <w:next w:val="1"/>
    <w:semiHidden/>
    <w:unhideWhenUsed/>
    <w:uiPriority w:val="39"/>
    <w:pPr>
      <w:spacing w:after="100"/>
      <w:ind w:left="1200"/>
    </w:pPr>
  </w:style>
  <w:style w:type="paragraph" w:styleId="147">
    <w:name w:val="toc 6"/>
    <w:basedOn w:val="1"/>
    <w:next w:val="1"/>
    <w:semiHidden/>
    <w:unhideWhenUsed/>
    <w:uiPriority w:val="39"/>
    <w:pPr>
      <w:spacing w:after="100"/>
      <w:ind w:left="1500"/>
    </w:pPr>
  </w:style>
  <w:style w:type="paragraph" w:styleId="148">
    <w:name w:val="toc 7"/>
    <w:basedOn w:val="1"/>
    <w:next w:val="1"/>
    <w:semiHidden/>
    <w:unhideWhenUsed/>
    <w:uiPriority w:val="39"/>
    <w:pPr>
      <w:spacing w:after="100"/>
      <w:ind w:left="1800"/>
    </w:pPr>
  </w:style>
  <w:style w:type="paragraph" w:styleId="149">
    <w:name w:val="toc 8"/>
    <w:basedOn w:val="1"/>
    <w:next w:val="1"/>
    <w:semiHidden/>
    <w:unhideWhenUsed/>
    <w:uiPriority w:val="39"/>
    <w:pPr>
      <w:spacing w:after="100"/>
      <w:ind w:left="2100"/>
    </w:pPr>
  </w:style>
  <w:style w:type="paragraph" w:styleId="150">
    <w:name w:val="toc 9"/>
    <w:basedOn w:val="1"/>
    <w:next w:val="1"/>
    <w:semiHidden/>
    <w:unhideWhenUsed/>
    <w:uiPriority w:val="39"/>
    <w:pPr>
      <w:spacing w:after="100"/>
      <w:ind w:left="2400"/>
    </w:pPr>
  </w:style>
  <w:style w:type="table" w:styleId="151">
    <w:name w:val="Light Shading"/>
    <w:basedOn w:val="12"/>
    <w:semiHidden/>
    <w:unhideWhenUsed/>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uiPriority w:val="60"/>
    <w:pPr>
      <w:spacing w:after="0" w:line="240" w:lineRule="auto"/>
    </w:pPr>
    <w:rPr>
      <w:color w:val="193947" w:themeColor="accent1" w:themeShade="BF"/>
    </w:rPr>
    <w:tblPr>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153">
    <w:name w:val="Light Shading Accent 2"/>
    <w:basedOn w:val="12"/>
    <w:semiHidden/>
    <w:unhideWhenUsed/>
    <w:uiPriority w:val="60"/>
    <w:pPr>
      <w:spacing w:after="0" w:line="240" w:lineRule="auto"/>
    </w:pPr>
    <w:rPr>
      <w:color w:val="BB2322" w:themeColor="accent2" w:themeShade="BF"/>
    </w:rPr>
    <w:tblPr>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2D1" w:themeFill="accent2" w:themeFillTint="3F"/>
      </w:tcPr>
    </w:tblStylePr>
    <w:tblStylePr w:type="band1Horz">
      <w:tblPr/>
      <w:tcPr>
        <w:tcBorders>
          <w:left w:val="nil"/>
          <w:right w:val="nil"/>
          <w:insideH w:val="nil"/>
          <w:insideV w:val="nil"/>
        </w:tcBorders>
        <w:shd w:val="clear" w:color="auto" w:fill="F6D2D1" w:themeFill="accent2" w:themeFillTint="3F"/>
      </w:tcPr>
    </w:tblStylePr>
  </w:style>
  <w:style w:type="table" w:styleId="154">
    <w:name w:val="Light Shading Accent 3"/>
    <w:basedOn w:val="12"/>
    <w:semiHidden/>
    <w:unhideWhenUsed/>
    <w:uiPriority w:val="60"/>
    <w:pPr>
      <w:spacing w:after="0" w:line="240" w:lineRule="auto"/>
    </w:pPr>
    <w:rPr>
      <w:color w:val="3BA489" w:themeColor="accent3" w:themeShade="BF"/>
    </w:rPr>
    <w:tblPr>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155">
    <w:name w:val="Light Shading Accent 4"/>
    <w:basedOn w:val="12"/>
    <w:semiHidden/>
    <w:unhideWhenUsed/>
    <w:uiPriority w:val="60"/>
    <w:pPr>
      <w:spacing w:after="0" w:line="240" w:lineRule="auto"/>
    </w:pPr>
    <w:rPr>
      <w:color w:val="56152F" w:themeColor="accent4" w:themeShade="BF"/>
    </w:rPr>
    <w:tblPr>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6CC" w:themeFill="accent4" w:themeFillTint="3F"/>
      </w:tcPr>
    </w:tblStylePr>
    <w:tblStylePr w:type="band1Horz">
      <w:tblPr/>
      <w:tcPr>
        <w:tcBorders>
          <w:left w:val="nil"/>
          <w:right w:val="nil"/>
          <w:insideH w:val="nil"/>
          <w:insideV w:val="nil"/>
        </w:tcBorders>
        <w:shd w:val="clear" w:color="auto" w:fill="EDB6CC" w:themeFill="accent4" w:themeFillTint="3F"/>
      </w:tcPr>
    </w:tblStylePr>
  </w:style>
  <w:style w:type="table" w:styleId="156">
    <w:name w:val="Light Shading Accent 5"/>
    <w:basedOn w:val="12"/>
    <w:semiHidden/>
    <w:unhideWhenUsed/>
    <w:uiPriority w:val="60"/>
    <w:pPr>
      <w:spacing w:after="0" w:line="240" w:lineRule="auto"/>
    </w:pPr>
    <w:rPr>
      <w:color w:val="A7551F" w:themeColor="accent5" w:themeShade="BF"/>
    </w:rPr>
    <w:tblPr>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157">
    <w:name w:val="Light Shading Accent 6"/>
    <w:basedOn w:val="12"/>
    <w:semiHidden/>
    <w:unhideWhenUsed/>
    <w:uiPriority w:val="60"/>
    <w:pPr>
      <w:spacing w:after="0" w:line="240" w:lineRule="auto"/>
    </w:pPr>
    <w:rPr>
      <w:color w:val="C09A25" w:themeColor="accent6" w:themeShade="BF"/>
    </w:rPr>
    <w:tblPr>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EED4" w:themeFill="accent6" w:themeFillTint="3F"/>
      </w:tcPr>
    </w:tblStylePr>
    <w:tblStylePr w:type="band1Horz">
      <w:tblPr/>
      <w:tcPr>
        <w:tcBorders>
          <w:left w:val="nil"/>
          <w:right w:val="nil"/>
          <w:insideH w:val="nil"/>
          <w:insideV w:val="nil"/>
        </w:tcBorders>
        <w:shd w:val="clear" w:color="auto" w:fill="F6EED4" w:themeFill="accent6" w:themeFillTint="3F"/>
      </w:tcPr>
    </w:tblStylePr>
  </w:style>
  <w:style w:type="table" w:styleId="158">
    <w:name w:val="Light List"/>
    <w:basedOn w:val="12"/>
    <w:semiHidden/>
    <w:unhideWhenUsed/>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uiPriority w:val="61"/>
    <w:pPr>
      <w:spacing w:after="0" w:line="240" w:lineRule="auto"/>
    </w:pPr>
    <w:tblPr>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160">
    <w:name w:val="Light List Accent 2"/>
    <w:basedOn w:val="12"/>
    <w:semiHidden/>
    <w:unhideWhenUsed/>
    <w:uiPriority w:val="61"/>
    <w:pPr>
      <w:spacing w:after="0" w:line="240" w:lineRule="auto"/>
    </w:pPr>
    <w:tblPr>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161">
    <w:name w:val="Light List Accent 3"/>
    <w:basedOn w:val="12"/>
    <w:semiHidden/>
    <w:unhideWhenUsed/>
    <w:uiPriority w:val="61"/>
    <w:pPr>
      <w:spacing w:after="0" w:line="240" w:lineRule="auto"/>
    </w:pPr>
    <w:tblPr>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162">
    <w:name w:val="Light List Accent 4"/>
    <w:basedOn w:val="12"/>
    <w:semiHidden/>
    <w:unhideWhenUsed/>
    <w:uiPriority w:val="61"/>
    <w:pPr>
      <w:spacing w:after="0" w:line="240" w:lineRule="auto"/>
    </w:pPr>
    <w:tblPr>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163">
    <w:name w:val="Light List Accent 5"/>
    <w:basedOn w:val="12"/>
    <w:semiHidden/>
    <w:unhideWhenUsed/>
    <w:uiPriority w:val="61"/>
    <w:pPr>
      <w:spacing w:after="0" w:line="240" w:lineRule="auto"/>
    </w:pPr>
    <w:tblPr>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164">
    <w:name w:val="Light List Accent 6"/>
    <w:basedOn w:val="12"/>
    <w:semiHidden/>
    <w:unhideWhenUsed/>
    <w:uiPriority w:val="61"/>
    <w:pPr>
      <w:spacing w:after="0" w:line="240" w:lineRule="auto"/>
    </w:pPr>
    <w:tblPr>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165">
    <w:name w:val="Light Grid"/>
    <w:basedOn w:val="12"/>
    <w:semiHidden/>
    <w:unhideWhenUsed/>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uiPriority w:val="62"/>
    <w:pPr>
      <w:spacing w:after="0" w:line="240" w:lineRule="auto"/>
    </w:pPr>
    <w:tblPr>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sz="8" w:space="0"/>
        </w:tcBorders>
      </w:tcPr>
    </w:tblStylePr>
  </w:style>
  <w:style w:type="table" w:styleId="167">
    <w:name w:val="Light Grid Accent 2"/>
    <w:basedOn w:val="12"/>
    <w:semiHidden/>
    <w:unhideWhenUsed/>
    <w:uiPriority w:val="62"/>
    <w:pPr>
      <w:spacing w:after="0" w:line="240" w:lineRule="auto"/>
    </w:pPr>
    <w:tblPr>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2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sz="8" w:space="0"/>
        </w:tcBorders>
        <w:shd w:val="clear" w:color="auto" w:fill="F6D2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sz="8" w:space="0"/>
        </w:tcBorders>
      </w:tcPr>
    </w:tblStylePr>
  </w:style>
  <w:style w:type="table" w:styleId="168">
    <w:name w:val="Light Grid Accent 3"/>
    <w:basedOn w:val="12"/>
    <w:semiHidden/>
    <w:unhideWhenUsed/>
    <w:uiPriority w:val="62"/>
    <w:pPr>
      <w:spacing w:after="0" w:line="240" w:lineRule="auto"/>
    </w:pPr>
    <w:tblPr>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sz="8" w:space="0"/>
        </w:tcBorders>
      </w:tcPr>
    </w:tblStylePr>
  </w:style>
  <w:style w:type="table" w:styleId="169">
    <w:name w:val="Light Grid Accent 4"/>
    <w:basedOn w:val="12"/>
    <w:semiHidden/>
    <w:unhideWhenUsed/>
    <w:uiPriority w:val="62"/>
    <w:pPr>
      <w:spacing w:after="0" w:line="240" w:lineRule="auto"/>
    </w:pPr>
    <w:tblPr>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6CC"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sz="8" w:space="0"/>
        </w:tcBorders>
        <w:shd w:val="clear" w:color="auto" w:fill="EDB6CC"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sz="8" w:space="0"/>
        </w:tcBorders>
      </w:tcPr>
    </w:tblStylePr>
  </w:style>
  <w:style w:type="table" w:styleId="170">
    <w:name w:val="Light Grid Accent 5"/>
    <w:basedOn w:val="12"/>
    <w:semiHidden/>
    <w:unhideWhenUsed/>
    <w:uiPriority w:val="62"/>
    <w:pPr>
      <w:spacing w:after="0" w:line="240" w:lineRule="auto"/>
    </w:pPr>
    <w:tblPr>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sz="8" w:space="0"/>
        </w:tcBorders>
      </w:tcPr>
    </w:tblStylePr>
  </w:style>
  <w:style w:type="table" w:styleId="171">
    <w:name w:val="Light Grid Accent 6"/>
    <w:basedOn w:val="12"/>
    <w:semiHidden/>
    <w:unhideWhenUsed/>
    <w:uiPriority w:val="62"/>
    <w:pPr>
      <w:spacing w:after="0" w:line="240" w:lineRule="auto"/>
    </w:pPr>
    <w:tblPr>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6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sz="8" w:space="0"/>
        </w:tcBorders>
        <w:shd w:val="clear" w:color="auto" w:fill="F6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sz="8" w:space="0"/>
        </w:tcBorders>
      </w:tcPr>
    </w:tblStylePr>
  </w:style>
  <w:style w:type="table" w:styleId="172">
    <w:name w:val="Medium Shading 1"/>
    <w:basedOn w:val="12"/>
    <w:semiHidden/>
    <w:unhideWhenUsed/>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uiPriority w:val="63"/>
    <w:pPr>
      <w:spacing w:after="0" w:line="240" w:lineRule="auto"/>
    </w:pPr>
    <w:tblPr>
      <w:tblBorders>
        <w:top w:val="single" w:color="3985A5" w:themeColor="accent1" w:themeTint="BF" w:sz="8" w:space="0"/>
        <w:left w:val="single" w:color="3985A5" w:themeColor="accent1" w:themeTint="BF" w:sz="8" w:space="0"/>
        <w:bottom w:val="single" w:color="3985A5" w:themeColor="accent1" w:themeTint="BF" w:sz="8" w:space="0"/>
        <w:right w:val="single" w:color="3985A5" w:themeColor="accent1" w:themeTint="BF" w:sz="8" w:space="0"/>
        <w:insideH w:val="single" w:color="3985A5"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985A5" w:themeColor="accent1" w:themeTint="BF" w:sz="8" w:space="0"/>
          <w:left w:val="single" w:color="3985A5" w:themeColor="accent1" w:themeTint="BF" w:sz="8" w:space="0"/>
          <w:bottom w:val="single" w:color="3985A5" w:themeColor="accent1" w:themeTint="BF" w:sz="8" w:space="0"/>
          <w:right w:val="single" w:color="3985A5"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985A5" w:themeColor="accent1" w:themeTint="BF" w:sz="6" w:space="0"/>
          <w:left w:val="single" w:color="3985A5" w:themeColor="accent1" w:themeTint="BF" w:sz="8" w:space="0"/>
          <w:bottom w:val="single" w:color="3985A5" w:themeColor="accent1" w:themeTint="BF" w:sz="8" w:space="0"/>
          <w:right w:val="single" w:color="3985A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uiPriority w:val="63"/>
    <w:pPr>
      <w:spacing w:after="0" w:line="240" w:lineRule="auto"/>
    </w:pPr>
    <w:tblPr>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2D1" w:themeFill="accent2" w:themeFillTint="3F"/>
      </w:tcPr>
    </w:tblStylePr>
    <w:tblStylePr w:type="band1Horz">
      <w:tblPr/>
      <w:tcPr>
        <w:tcBorders>
          <w:insideH w:val="nil"/>
          <w:insideV w:val="nil"/>
        </w:tcBorders>
        <w:shd w:val="clear" w:color="auto" w:fill="F6D2D1"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uiPriority w:val="63"/>
    <w:pPr>
      <w:spacing w:after="0" w:line="240" w:lineRule="auto"/>
    </w:pPr>
    <w:tblPr>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uiPriority w:val="63"/>
    <w:pPr>
      <w:spacing w:after="0" w:line="240" w:lineRule="auto"/>
    </w:pPr>
    <w:tblPr>
      <w:tblBorders>
        <w:top w:val="single" w:color="BD2E67" w:themeColor="accent4" w:themeTint="BF" w:sz="8" w:space="0"/>
        <w:left w:val="single" w:color="BD2E67" w:themeColor="accent4" w:themeTint="BF" w:sz="8" w:space="0"/>
        <w:bottom w:val="single" w:color="BD2E67" w:themeColor="accent4" w:themeTint="BF" w:sz="8" w:space="0"/>
        <w:right w:val="single" w:color="BD2E67" w:themeColor="accent4" w:themeTint="BF" w:sz="8" w:space="0"/>
        <w:insideH w:val="single" w:color="BD2E67"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D2E67" w:themeColor="accent4" w:themeTint="BF" w:sz="8" w:space="0"/>
          <w:left w:val="single" w:color="BD2E67" w:themeColor="accent4" w:themeTint="BF" w:sz="8" w:space="0"/>
          <w:bottom w:val="single" w:color="BD2E67" w:themeColor="accent4" w:themeTint="BF" w:sz="8" w:space="0"/>
          <w:right w:val="single" w:color="BD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D2E67" w:themeColor="accent4" w:themeTint="BF" w:sz="6" w:space="0"/>
          <w:left w:val="single" w:color="BD2E67" w:themeColor="accent4" w:themeTint="BF" w:sz="8" w:space="0"/>
          <w:bottom w:val="single" w:color="BD2E67" w:themeColor="accent4" w:themeTint="BF" w:sz="8" w:space="0"/>
          <w:right w:val="single" w:color="BD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6CC" w:themeFill="accent4" w:themeFillTint="3F"/>
      </w:tcPr>
    </w:tblStylePr>
    <w:tblStylePr w:type="band1Horz">
      <w:tblPr/>
      <w:tcPr>
        <w:tcBorders>
          <w:insideH w:val="nil"/>
          <w:insideV w:val="nil"/>
        </w:tcBorders>
        <w:shd w:val="clear" w:color="auto" w:fill="EDB6CC"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uiPriority w:val="63"/>
    <w:pPr>
      <w:spacing w:after="0" w:line="240" w:lineRule="auto"/>
    </w:pPr>
    <w:tblPr>
      <w:tblBorders>
        <w:top w:val="single" w:color="E19663" w:themeColor="accent5" w:themeTint="BF" w:sz="8" w:space="0"/>
        <w:left w:val="single" w:color="E19663" w:themeColor="accent5" w:themeTint="BF" w:sz="8" w:space="0"/>
        <w:bottom w:val="single" w:color="E19663" w:themeColor="accent5" w:themeTint="BF" w:sz="8" w:space="0"/>
        <w:right w:val="single" w:color="E19663" w:themeColor="accent5" w:themeTint="BF" w:sz="8" w:space="0"/>
        <w:insideH w:val="single" w:color="E19663"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19663" w:themeColor="accent5" w:themeTint="BF" w:sz="8" w:space="0"/>
          <w:left w:val="single" w:color="E19663" w:themeColor="accent5" w:themeTint="BF" w:sz="8" w:space="0"/>
          <w:bottom w:val="single" w:color="E19663" w:themeColor="accent5" w:themeTint="BF" w:sz="8" w:space="0"/>
          <w:right w:val="single" w:color="E196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663" w:themeColor="accent5" w:themeTint="BF" w:sz="6" w:space="0"/>
          <w:left w:val="single" w:color="E19663" w:themeColor="accent5" w:themeTint="BF" w:sz="8" w:space="0"/>
          <w:bottom w:val="single" w:color="E19663" w:themeColor="accent5" w:themeTint="BF" w:sz="8" w:space="0"/>
          <w:right w:val="single" w:color="E196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uiPriority w:val="63"/>
    <w:pPr>
      <w:spacing w:after="0" w:line="240" w:lineRule="auto"/>
    </w:pPr>
    <w:tblPr>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6EED4" w:themeFill="accent6" w:themeFillTint="3F"/>
      </w:tcPr>
    </w:tblStylePr>
    <w:tblStylePr w:type="band1Horz">
      <w:tblPr/>
      <w:tcPr>
        <w:tcBorders>
          <w:insideH w:val="nil"/>
          <w:insideV w:val="nil"/>
        </w:tcBorders>
        <w:shd w:val="clear" w:color="auto" w:fill="F6EED4" w:themeFill="accent6" w:themeFillTint="3F"/>
      </w:tcPr>
    </w:tblStylePr>
    <w:tblStylePr w:type="band2Horz">
      <w:tblPr/>
      <w:tcPr>
        <w:tcBorders>
          <w:insideH w:val="nil"/>
          <w:insideV w:val="nil"/>
        </w:tcBorders>
      </w:tcPr>
    </w:tblStylePr>
  </w:style>
  <w:style w:type="table" w:styleId="179">
    <w:name w:val="Medium Shading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uiPriority w:val="65"/>
    <w:pPr>
      <w:spacing w:after="0" w:line="240" w:lineRule="auto"/>
    </w:pPr>
    <w:rPr>
      <w:color w:val="000000" w:themeColor="text1"/>
      <w14:textFill>
        <w14:solidFill>
          <w14:schemeClr w14:val="tx1"/>
        </w14:solidFill>
      </w14:textFill>
    </w:rPr>
    <w:tblPr>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14:textFill>
          <w14:solidFill>
            <w14:schemeClr w14:val="tx2"/>
          </w14:solidFill>
        </w14:textFill>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188">
    <w:name w:val="Medium List 1 Accent 2"/>
    <w:basedOn w:val="12"/>
    <w:semiHidden/>
    <w:unhideWhenUsed/>
    <w:uiPriority w:val="65"/>
    <w:pPr>
      <w:spacing w:after="0" w:line="240" w:lineRule="auto"/>
    </w:pPr>
    <w:rPr>
      <w:color w:val="000000" w:themeColor="text1"/>
      <w14:textFill>
        <w14:solidFill>
          <w14:schemeClr w14:val="tx1"/>
        </w14:solidFill>
      </w14:textFill>
    </w:rPr>
    <w:tblPr>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14:textFill>
          <w14:solidFill>
            <w14:schemeClr w14:val="tx2"/>
          </w14:solidFill>
        </w14:textFill>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2D1" w:themeFill="accent2" w:themeFillTint="3F"/>
      </w:tcPr>
    </w:tblStylePr>
    <w:tblStylePr w:type="band1Horz">
      <w:tblPr/>
      <w:tcPr>
        <w:shd w:val="clear" w:color="auto" w:fill="F6D2D1" w:themeFill="accent2" w:themeFillTint="3F"/>
      </w:tcPr>
    </w:tblStylePr>
  </w:style>
  <w:style w:type="table" w:styleId="189">
    <w:name w:val="Medium List 1 Accent 3"/>
    <w:basedOn w:val="12"/>
    <w:semiHidden/>
    <w:unhideWhenUsed/>
    <w:uiPriority w:val="65"/>
    <w:pPr>
      <w:spacing w:after="0" w:line="240" w:lineRule="auto"/>
    </w:pPr>
    <w:rPr>
      <w:color w:val="000000" w:themeColor="text1"/>
      <w14:textFill>
        <w14:solidFill>
          <w14:schemeClr w14:val="tx1"/>
        </w14:solidFill>
      </w14:textFill>
    </w:rPr>
    <w:tblPr>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14:textFill>
          <w14:solidFill>
            <w14:schemeClr w14:val="tx2"/>
          </w14:solidFill>
        </w14:textFill>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190">
    <w:name w:val="Medium List 1 Accent 4"/>
    <w:basedOn w:val="12"/>
    <w:semiHidden/>
    <w:unhideWhenUsed/>
    <w:uiPriority w:val="65"/>
    <w:pPr>
      <w:spacing w:after="0" w:line="240" w:lineRule="auto"/>
    </w:pPr>
    <w:rPr>
      <w:color w:val="000000" w:themeColor="text1"/>
      <w14:textFill>
        <w14:solidFill>
          <w14:schemeClr w14:val="tx1"/>
        </w14:solidFill>
      </w14:textFill>
    </w:rPr>
    <w:tblPr>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14:textFill>
          <w14:solidFill>
            <w14:schemeClr w14:val="tx2"/>
          </w14:solidFill>
        </w14:textFill>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6CC" w:themeFill="accent4" w:themeFillTint="3F"/>
      </w:tcPr>
    </w:tblStylePr>
    <w:tblStylePr w:type="band1Horz">
      <w:tblPr/>
      <w:tcPr>
        <w:shd w:val="clear" w:color="auto" w:fill="EDB6CC" w:themeFill="accent4" w:themeFillTint="3F"/>
      </w:tcPr>
    </w:tblStylePr>
  </w:style>
  <w:style w:type="table" w:styleId="191">
    <w:name w:val="Medium List 1 Accent 5"/>
    <w:basedOn w:val="12"/>
    <w:semiHidden/>
    <w:unhideWhenUsed/>
    <w:uiPriority w:val="65"/>
    <w:pPr>
      <w:spacing w:after="0" w:line="240" w:lineRule="auto"/>
    </w:pPr>
    <w:rPr>
      <w:color w:val="000000" w:themeColor="text1"/>
      <w14:textFill>
        <w14:solidFill>
          <w14:schemeClr w14:val="tx1"/>
        </w14:solidFill>
      </w14:textFill>
    </w:rPr>
    <w:tblPr>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14:textFill>
          <w14:solidFill>
            <w14:schemeClr w14:val="tx2"/>
          </w14:solidFill>
        </w14:textFill>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192">
    <w:name w:val="Medium List 1 Accent 6"/>
    <w:basedOn w:val="12"/>
    <w:semiHidden/>
    <w:unhideWhenUsed/>
    <w:uiPriority w:val="65"/>
    <w:pPr>
      <w:spacing w:after="0" w:line="240" w:lineRule="auto"/>
    </w:pPr>
    <w:rPr>
      <w:color w:val="000000" w:themeColor="text1"/>
      <w14:textFill>
        <w14:solidFill>
          <w14:schemeClr w14:val="tx1"/>
        </w14:solidFill>
      </w14:textFill>
    </w:rPr>
    <w:tblPr>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14:textFill>
          <w14:solidFill>
            <w14:schemeClr w14:val="tx2"/>
          </w14:solidFill>
        </w14:textFill>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6EED4" w:themeFill="accent6" w:themeFillTint="3F"/>
      </w:tcPr>
    </w:tblStylePr>
    <w:tblStylePr w:type="band1Horz">
      <w:tblPr/>
      <w:tcPr>
        <w:shd w:val="clear" w:color="auto" w:fill="F6EED4" w:themeFill="accent6" w:themeFillTint="3F"/>
      </w:tcPr>
    </w:tblStylePr>
  </w:style>
  <w:style w:type="table" w:styleId="193">
    <w:name w:val="Medium List 2"/>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2D1" w:themeFill="accent2" w:themeFillTint="3F"/>
      </w:tcPr>
    </w:tblStylePr>
    <w:tblStylePr w:type="band1Horz">
      <w:tblPr/>
      <w:tcPr>
        <w:tcBorders>
          <w:top w:val="nil"/>
          <w:bottom w:val="nil"/>
          <w:insideH w:val="nil"/>
          <w:insideV w:val="nil"/>
        </w:tcBorders>
        <w:shd w:val="clear" w:color="auto" w:fill="F6D2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6CC" w:themeFill="accent4" w:themeFillTint="3F"/>
      </w:tcPr>
    </w:tblStylePr>
    <w:tblStylePr w:type="band1Horz">
      <w:tblPr/>
      <w:tcPr>
        <w:tcBorders>
          <w:top w:val="nil"/>
          <w:bottom w:val="nil"/>
          <w:insideH w:val="nil"/>
          <w:insideV w:val="nil"/>
        </w:tcBorders>
        <w:shd w:val="clear" w:color="auto" w:fill="EDB6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EED4" w:themeFill="accent6" w:themeFillTint="3F"/>
      </w:tcPr>
    </w:tblStylePr>
    <w:tblStylePr w:type="band1Horz">
      <w:tblPr/>
      <w:tcPr>
        <w:tcBorders>
          <w:top w:val="nil"/>
          <w:bottom w:val="nil"/>
          <w:insideH w:val="nil"/>
          <w:insideV w:val="nil"/>
        </w:tcBorders>
        <w:shd w:val="clear" w:color="auto" w:fill="F6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uiPriority w:val="67"/>
    <w:pPr>
      <w:spacing w:after="0" w:line="240" w:lineRule="auto"/>
    </w:pPr>
    <w:tblPr>
      <w:tblBorders>
        <w:top w:val="single" w:color="3985A5" w:themeColor="accent1" w:themeTint="BF" w:sz="8" w:space="0"/>
        <w:left w:val="single" w:color="3985A5" w:themeColor="accent1" w:themeTint="BF" w:sz="8" w:space="0"/>
        <w:bottom w:val="single" w:color="3985A5" w:themeColor="accent1" w:themeTint="BF" w:sz="8" w:space="0"/>
        <w:right w:val="single" w:color="3985A5" w:themeColor="accent1" w:themeTint="BF" w:sz="8" w:space="0"/>
        <w:insideH w:val="single" w:color="3985A5" w:themeColor="accent1" w:themeTint="BF" w:sz="8" w:space="0"/>
        <w:insideV w:val="single" w:color="3985A5"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985A5"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202">
    <w:name w:val="Medium Grid 1 Accent 2"/>
    <w:basedOn w:val="12"/>
    <w:semiHidden/>
    <w:unhideWhenUsed/>
    <w:uiPriority w:val="67"/>
    <w:pPr>
      <w:spacing w:after="0" w:line="240" w:lineRule="auto"/>
    </w:pPr>
    <w:tblPr>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2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4A3" w:themeFill="accent2" w:themeFillTint="7F"/>
      </w:tcPr>
    </w:tblStylePr>
    <w:tblStylePr w:type="band1Horz">
      <w:tblPr/>
      <w:tcPr>
        <w:shd w:val="clear" w:color="auto" w:fill="EEA4A3" w:themeFill="accent2" w:themeFillTint="7F"/>
      </w:tcPr>
    </w:tblStylePr>
  </w:style>
  <w:style w:type="table" w:styleId="203">
    <w:name w:val="Medium Grid 1 Accent 3"/>
    <w:basedOn w:val="12"/>
    <w:semiHidden/>
    <w:unhideWhenUsed/>
    <w:uiPriority w:val="67"/>
    <w:pPr>
      <w:spacing w:after="0" w:line="240" w:lineRule="auto"/>
    </w:pPr>
    <w:tblPr>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204">
    <w:name w:val="Medium Grid 1 Accent 4"/>
    <w:basedOn w:val="12"/>
    <w:semiHidden/>
    <w:unhideWhenUsed/>
    <w:uiPriority w:val="67"/>
    <w:pPr>
      <w:spacing w:after="0" w:line="240" w:lineRule="auto"/>
    </w:pPr>
    <w:tblPr>
      <w:tblBorders>
        <w:top w:val="single" w:color="BD2E67" w:themeColor="accent4" w:themeTint="BF" w:sz="8" w:space="0"/>
        <w:left w:val="single" w:color="BD2E67" w:themeColor="accent4" w:themeTint="BF" w:sz="8" w:space="0"/>
        <w:bottom w:val="single" w:color="BD2E67" w:themeColor="accent4" w:themeTint="BF" w:sz="8" w:space="0"/>
        <w:right w:val="single" w:color="BD2E67" w:themeColor="accent4" w:themeTint="BF" w:sz="8" w:space="0"/>
        <w:insideH w:val="single" w:color="BD2E67" w:themeColor="accent4" w:themeTint="BF" w:sz="8" w:space="0"/>
        <w:insideV w:val="single" w:color="BD2E67" w:themeColor="accent4" w:themeTint="BF" w:sz="8" w:space="0"/>
      </w:tblBorders>
    </w:tblPr>
    <w:tcPr>
      <w:shd w:val="clear" w:color="auto" w:fill="EDB6CC" w:themeFill="accent4" w:themeFillTint="3F"/>
    </w:tcPr>
    <w:tblStylePr w:type="firstRow">
      <w:rPr>
        <w:b/>
        <w:bCs/>
      </w:rPr>
    </w:tblStylePr>
    <w:tblStylePr w:type="lastRow">
      <w:rPr>
        <w:b/>
        <w:bCs/>
      </w:rPr>
      <w:tblPr/>
      <w:tcPr>
        <w:tcBorders>
          <w:top w:val="single" w:color="BD2E67" w:themeColor="accent4" w:themeTint="BF" w:sz="18" w:space="0"/>
        </w:tcBorders>
      </w:tcPr>
    </w:tblStylePr>
    <w:tblStylePr w:type="firstCol">
      <w:rPr>
        <w:b/>
        <w:bCs/>
      </w:rPr>
    </w:tblStylePr>
    <w:tblStylePr w:type="lastCol">
      <w:rPr>
        <w:b/>
        <w:bCs/>
      </w:rPr>
    </w:tblStylePr>
    <w:tblStylePr w:type="band1Vert">
      <w:tblPr/>
      <w:tcPr>
        <w:shd w:val="clear" w:color="auto" w:fill="DB6C98" w:themeFill="accent4" w:themeFillTint="7F"/>
      </w:tcPr>
    </w:tblStylePr>
    <w:tblStylePr w:type="band1Horz">
      <w:tblPr/>
      <w:tcPr>
        <w:shd w:val="clear" w:color="auto" w:fill="DB6C98" w:themeFill="accent4" w:themeFillTint="7F"/>
      </w:tcPr>
    </w:tblStylePr>
  </w:style>
  <w:style w:type="table" w:styleId="205">
    <w:name w:val="Medium Grid 1 Accent 5"/>
    <w:basedOn w:val="12"/>
    <w:semiHidden/>
    <w:unhideWhenUsed/>
    <w:uiPriority w:val="67"/>
    <w:pPr>
      <w:spacing w:after="0" w:line="240" w:lineRule="auto"/>
    </w:pPr>
    <w:tblPr>
      <w:tblBorders>
        <w:top w:val="single" w:color="E19663" w:themeColor="accent5" w:themeTint="BF" w:sz="8" w:space="0"/>
        <w:left w:val="single" w:color="E19663" w:themeColor="accent5" w:themeTint="BF" w:sz="8" w:space="0"/>
        <w:bottom w:val="single" w:color="E19663" w:themeColor="accent5" w:themeTint="BF" w:sz="8" w:space="0"/>
        <w:right w:val="single" w:color="E19663" w:themeColor="accent5" w:themeTint="BF" w:sz="8" w:space="0"/>
        <w:insideH w:val="single" w:color="E19663" w:themeColor="accent5" w:themeTint="BF" w:sz="8" w:space="0"/>
        <w:insideV w:val="single" w:color="E196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663" w:themeColor="accent5" w:themeTint="BF" w:sz="18" w:space="0"/>
        </w:tcBorders>
      </w:tcPr>
    </w:tblStylePr>
    <w:tblStylePr w:type="firstCol">
      <w:rPr>
        <w:b/>
        <w:bCs/>
      </w:rPr>
    </w:tblStylePr>
    <w:tblStylePr w:type="lastCol">
      <w:rPr>
        <w:b/>
        <w:bCs/>
      </w:rPr>
    </w:tblStylePr>
    <w:tblStylePr w:type="band1Vert">
      <w:tblPr/>
      <w:tcPr>
        <w:shd w:val="clear" w:color="auto" w:fill="EBB997" w:themeFill="accent5" w:themeFillTint="7F"/>
      </w:tcPr>
    </w:tblStylePr>
    <w:tblStylePr w:type="band1Horz">
      <w:tblPr/>
      <w:tcPr>
        <w:shd w:val="clear" w:color="auto" w:fill="EBB997" w:themeFill="accent5" w:themeFillTint="7F"/>
      </w:tcPr>
    </w:tblStylePr>
  </w:style>
  <w:style w:type="table" w:styleId="206">
    <w:name w:val="Medium Grid 1 Accent 6"/>
    <w:basedOn w:val="12"/>
    <w:semiHidden/>
    <w:unhideWhenUsed/>
    <w:uiPriority w:val="67"/>
    <w:pPr>
      <w:spacing w:after="0" w:line="240" w:lineRule="auto"/>
    </w:pPr>
    <w:tblPr>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6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207">
    <w:name w:val="Medium Grid 2"/>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14:textFill>
          <w14:solidFill>
            <w14:schemeClr w14:val="tx1"/>
          </w14:solidFill>
        </w14:textFill>
      </w:rPr>
      <w:tblPr/>
      <w:tcPr>
        <w:shd w:val="clear" w:color="auto" w:fill="E3EFF5"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insideV w:val="single" w:sz="6" w:space="0"/>
        </w:tcBorders>
        <w:shd w:val="clear" w:color="auto" w:fill="71B2CD"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2D1" w:themeFill="accent2" w:themeFillTint="3F"/>
    </w:tcPr>
    <w:tblStylePr w:type="firstRow">
      <w:rPr>
        <w:b/>
        <w:bCs/>
        <w:color w:val="000000" w:themeColor="text1"/>
        <w14:textFill>
          <w14:solidFill>
            <w14:schemeClr w14:val="tx1"/>
          </w14:solidFill>
        </w14:textFill>
      </w:rPr>
      <w:tblPr/>
      <w:tcPr>
        <w:shd w:val="clear" w:color="auto" w:fill="FB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4A3" w:themeFill="accent2" w:themeFillTint="7F"/>
      </w:tcPr>
    </w:tblStylePr>
    <w:tblStylePr w:type="band1Horz">
      <w:tblPr/>
      <w:tcPr>
        <w:tcBorders>
          <w:insideH w:val="single" w:sz="6" w:space="0"/>
          <w:insideV w:val="single" w:sz="6" w:space="0"/>
        </w:tcBorders>
        <w:shd w:val="clear" w:color="auto" w:fill="EEA4A3"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14:textFill>
          <w14:solidFill>
            <w14:schemeClr w14:val="tx1"/>
          </w14:solidFill>
        </w14:textFill>
      </w:rPr>
      <w:tblPr/>
      <w:tcPr>
        <w:shd w:val="clear" w:color="auto" w:fill="EFF9F6"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insideV w:val="single" w:sz="6" w:space="0"/>
        </w:tcBorders>
        <w:shd w:val="clear" w:color="auto" w:fill="B0E3D6"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6CC" w:themeFill="accent4" w:themeFillTint="3F"/>
    </w:tcPr>
    <w:tblStylePr w:type="firstRow">
      <w:rPr>
        <w:b/>
        <w:bCs/>
        <w:color w:val="000000" w:themeColor="text1"/>
        <w14:textFill>
          <w14:solidFill>
            <w14:schemeClr w14:val="tx1"/>
          </w14:solidFill>
        </w14:textFill>
      </w:rPr>
      <w:tblPr/>
      <w:tcPr>
        <w:shd w:val="clear" w:color="auto" w:fill="F7E2EA"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C98" w:themeFill="accent4" w:themeFillTint="7F"/>
      </w:tcPr>
    </w:tblStylePr>
    <w:tblStylePr w:type="band1Horz">
      <w:tblPr/>
      <w:tcPr>
        <w:tcBorders>
          <w:insideH w:val="single" w:sz="6" w:space="0"/>
          <w:insideV w:val="single" w:sz="6" w:space="0"/>
        </w:tcBorders>
        <w:shd w:val="clear" w:color="auto" w:fill="DB6C98"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14:textFill>
          <w14:solidFill>
            <w14:schemeClr w14:val="tx1"/>
          </w14:solidFill>
        </w14:textFill>
      </w:rPr>
      <w:tblPr/>
      <w:tcPr>
        <w:shd w:val="clear" w:color="auto" w:fill="FBF1EA"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997" w:themeFill="accent5" w:themeFillTint="7F"/>
      </w:tcPr>
    </w:tblStylePr>
    <w:tblStylePr w:type="band1Horz">
      <w:tblPr/>
      <w:tcPr>
        <w:tcBorders>
          <w:insideH w:val="single" w:sz="6" w:space="0"/>
          <w:insideV w:val="single" w:sz="6" w:space="0"/>
        </w:tcBorders>
        <w:shd w:val="clear" w:color="auto" w:fill="EBB997"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6EED4" w:themeFill="accent6" w:themeFillTint="3F"/>
    </w:tcPr>
    <w:tblStylePr w:type="firstRow">
      <w:rPr>
        <w:b/>
        <w:bCs/>
        <w:color w:val="000000" w:themeColor="text1"/>
        <w14:textFill>
          <w14:solidFill>
            <w14:schemeClr w14:val="tx1"/>
          </w14:solidFill>
        </w14:textFill>
      </w:rPr>
      <w:tblPr/>
      <w:tcPr>
        <w:shd w:val="clear" w:color="auto" w:fill="FBF8EE"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insideV w:val="single" w:sz="6" w:space="0"/>
        </w:tcBorders>
        <w:shd w:val="clear" w:color="auto" w:fill="EEDDA9" w:themeFill="accent6" w:themeFillTint="7F"/>
      </w:tcPr>
    </w:tblStylePr>
    <w:tblStylePr w:type="nwCell">
      <w:tblPr/>
      <w:tcPr>
        <w:shd w:val="clear" w:color="auto" w:fill="FFFFFF" w:themeFill="background1"/>
      </w:tcPr>
    </w:tblStylePr>
  </w:style>
  <w:style w:type="table" w:styleId="214">
    <w:name w:val="Medium Grid 3"/>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214C5E"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214C5E"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1B2CD" w:themeFill="accent1" w:themeFillTint="7F"/>
      </w:tcPr>
    </w:tblStylePr>
  </w:style>
  <w:style w:type="table" w:styleId="216">
    <w:name w:val="Medium Grid 3 Accent 2"/>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2D1"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E4948"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E4948"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4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A4A3" w:themeFill="accent2" w:themeFillTint="7F"/>
      </w:tcPr>
    </w:tblStylePr>
  </w:style>
  <w:style w:type="table" w:styleId="217">
    <w:name w:val="Medium Grid 3 Accent 3"/>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62C7AD"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62C7AD"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0E3D6" w:themeFill="accent3" w:themeFillTint="7F"/>
      </w:tcPr>
    </w:tblStylePr>
  </w:style>
  <w:style w:type="table" w:styleId="218">
    <w:name w:val="Medium Grid 3 Accent 4"/>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6CC"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31C3F"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31C3F"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C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B6C98" w:themeFill="accent4" w:themeFillTint="7F"/>
      </w:tcPr>
    </w:tblStylePr>
  </w:style>
  <w:style w:type="table" w:styleId="219">
    <w:name w:val="Medium Grid 3 Accent 5"/>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87330"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87330"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9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BB997" w:themeFill="accent5" w:themeFillTint="7F"/>
      </w:tcPr>
    </w:tblStylePr>
  </w:style>
  <w:style w:type="table" w:styleId="220">
    <w:name w:val="Medium Grid 3 Accent 6"/>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EED4"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EBC53"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EBC53"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DDA9" w:themeFill="accent6" w:themeFillTint="7F"/>
      </w:tcPr>
    </w:tblStylePr>
  </w:style>
  <w:style w:type="table" w:styleId="221">
    <w:name w:val="Dark List"/>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223">
    <w:name w:val="Dark List Accent 2"/>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17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224">
    <w:name w:val="Dark List Accent 3"/>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6D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225">
    <w:name w:val="Dark List Accent 4"/>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D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4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42F" w:themeFill="accent4" w:themeFillShade="BF"/>
      </w:tcPr>
    </w:tblStylePr>
    <w:tblStylePr w:type="band1Vert">
      <w:tblPr/>
      <w:tcPr>
        <w:tcBorders>
          <w:top w:val="nil"/>
          <w:left w:val="nil"/>
          <w:bottom w:val="nil"/>
          <w:right w:val="nil"/>
          <w:insideH w:val="nil"/>
          <w:insideV w:val="nil"/>
        </w:tcBorders>
        <w:shd w:val="clear" w:color="auto" w:fill="56142F" w:themeFill="accent4" w:themeFillShade="BF"/>
      </w:tcPr>
    </w:tblStylePr>
    <w:tblStylePr w:type="band1Horz">
      <w:tblPr/>
      <w:tcPr>
        <w:tcBorders>
          <w:top w:val="nil"/>
          <w:left w:val="nil"/>
          <w:bottom w:val="nil"/>
          <w:right w:val="nil"/>
          <w:insideH w:val="nil"/>
          <w:insideV w:val="nil"/>
        </w:tcBorders>
        <w:shd w:val="clear" w:color="auto" w:fill="56142F" w:themeFill="accent4" w:themeFillShade="BF"/>
      </w:tcPr>
    </w:tblStylePr>
  </w:style>
  <w:style w:type="table" w:styleId="226">
    <w:name w:val="Dark List Accent 5"/>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4"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5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51F" w:themeFill="accent5" w:themeFillShade="BF"/>
      </w:tcPr>
    </w:tblStylePr>
    <w:tblStylePr w:type="band1Vert">
      <w:tblPr/>
      <w:tcPr>
        <w:tcBorders>
          <w:top w:val="nil"/>
          <w:left w:val="nil"/>
          <w:bottom w:val="nil"/>
          <w:right w:val="nil"/>
          <w:insideH w:val="nil"/>
          <w:insideV w:val="nil"/>
        </w:tcBorders>
        <w:shd w:val="clear" w:color="auto" w:fill="A6551F" w:themeFill="accent5" w:themeFillShade="BF"/>
      </w:tcPr>
    </w:tblStylePr>
    <w:tblStylePr w:type="band1Horz">
      <w:tblPr/>
      <w:tcPr>
        <w:tcBorders>
          <w:top w:val="nil"/>
          <w:left w:val="nil"/>
          <w:bottom w:val="nil"/>
          <w:right w:val="nil"/>
          <w:insideH w:val="nil"/>
          <w:insideV w:val="nil"/>
        </w:tcBorders>
        <w:shd w:val="clear" w:color="auto" w:fill="A6551F" w:themeFill="accent5" w:themeFillShade="BF"/>
      </w:tcPr>
    </w:tblStylePr>
  </w:style>
  <w:style w:type="table" w:styleId="227">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6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styleId="228">
    <w:name w:val="Colorful Shading"/>
    <w:basedOn w:val="12"/>
    <w:semiHidden/>
    <w:unhideWhenUsed/>
    <w:uiPriority w:val="71"/>
    <w:pPr>
      <w:spacing w:after="0" w:line="240" w:lineRule="auto"/>
    </w:pPr>
    <w:rPr>
      <w:color w:val="000000" w:themeColor="text1"/>
      <w14:textFill>
        <w14:solidFill>
          <w14:schemeClr w14:val="tx1"/>
        </w14:solidFill>
      </w14:textFill>
    </w:rPr>
    <w:tblPr>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uiPriority w:val="71"/>
    <w:pPr>
      <w:spacing w:after="0" w:line="240" w:lineRule="auto"/>
    </w:pPr>
    <w:rPr>
      <w:color w:val="000000" w:themeColor="text1"/>
      <w14:textFill>
        <w14:solidFill>
          <w14:schemeClr w14:val="tx1"/>
        </w14:solidFill>
      </w14:textFill>
    </w:rPr>
    <w:tblPr>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132D38"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132D38"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uiPriority w:val="71"/>
    <w:pPr>
      <w:spacing w:after="0" w:line="240" w:lineRule="auto"/>
    </w:pPr>
    <w:rPr>
      <w:color w:val="000000" w:themeColor="text1"/>
      <w14:textFill>
        <w14:solidFill>
          <w14:schemeClr w14:val="tx1"/>
        </w14:solidFill>
      </w14:textFill>
    </w:rPr>
    <w:tblPr>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DED"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51B1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51B1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51B1A" w:themeFill="accent2" w:themeFillShade="99"/>
      </w:tcPr>
    </w:tblStylePr>
    <w:tblStylePr w:type="band1Vert">
      <w:tblPr/>
      <w:tcPr>
        <w:shd w:val="clear" w:color="auto" w:fill="F1B6B5" w:themeFill="accent2" w:themeFillTint="66"/>
      </w:tcPr>
    </w:tblStylePr>
    <w:tblStylePr w:type="band1Horz">
      <w:tblPr/>
      <w:tcPr>
        <w:shd w:val="clear" w:color="auto" w:fill="EEA4A3"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uiPriority w:val="71"/>
    <w:pPr>
      <w:spacing w:after="0" w:line="240" w:lineRule="auto"/>
    </w:pPr>
    <w:rPr>
      <w:color w:val="000000" w:themeColor="text1"/>
      <w14:textFill>
        <w14:solidFill>
          <w14:schemeClr w14:val="tx1"/>
        </w14:solidFill>
      </w14:textFill>
    </w:rPr>
    <w:tblPr>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E836D"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E836D"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232">
    <w:name w:val="Colorful Shading Accent 4"/>
    <w:basedOn w:val="12"/>
    <w:semiHidden/>
    <w:unhideWhenUsed/>
    <w:uiPriority w:val="71"/>
    <w:pPr>
      <w:spacing w:after="0" w:line="240" w:lineRule="auto"/>
    </w:pPr>
    <w:rPr>
      <w:color w:val="000000" w:themeColor="text1"/>
      <w14:textFill>
        <w14:solidFill>
          <w14:schemeClr w14:val="tx1"/>
        </w14:solidFill>
      </w14:textFill>
    </w:rPr>
    <w:tblPr>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7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41025"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41025"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C98"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uiPriority w:val="71"/>
    <w:pPr>
      <w:spacing w:after="0" w:line="240" w:lineRule="auto"/>
    </w:pPr>
    <w:rPr>
      <w:color w:val="000000" w:themeColor="text1"/>
      <w14:textFill>
        <w14:solidFill>
          <w14:schemeClr w14:val="tx1"/>
        </w14:solidFill>
      </w14:textFill>
    </w:rPr>
    <w:tblPr>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54419"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54419"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54419" w:themeFill="accent5" w:themeFillShade="99"/>
      </w:tcPr>
    </w:tblStylePr>
    <w:tblStylePr w:type="band1Vert">
      <w:tblPr/>
      <w:tcPr>
        <w:shd w:val="clear" w:color="auto" w:fill="EFC6AC" w:themeFill="accent5" w:themeFillTint="66"/>
      </w:tcPr>
    </w:tblStylePr>
    <w:tblStylePr w:type="band1Horz">
      <w:tblPr/>
      <w:tcPr>
        <w:shd w:val="clear" w:color="auto" w:fill="EBB997"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E"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97B1D"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97B1D"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97B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72523" w:themeFill="accent2" w:themeFillShade="CC"/>
      </w:tcPr>
    </w:tblStylePr>
    <w:tblStylePr w:type="lastRow">
      <w:rPr>
        <w:b/>
        <w:bCs/>
        <w:color w:val="C725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3EFF5"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72523" w:themeFill="accent2" w:themeFillShade="CC"/>
      </w:tcPr>
    </w:tblStylePr>
    <w:tblStylePr w:type="lastRow">
      <w:rPr>
        <w:b/>
        <w:bCs/>
        <w:color w:val="C725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237">
    <w:name w:val="Colorful List Accent 2"/>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72523" w:themeFill="accent2" w:themeFillShade="CC"/>
      </w:tcPr>
    </w:tblStylePr>
    <w:tblStylePr w:type="lastRow">
      <w:rPr>
        <w:b/>
        <w:bCs/>
        <w:color w:val="C725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2D1" w:themeFill="accent2" w:themeFillTint="3F"/>
      </w:tcPr>
    </w:tblStylePr>
    <w:tblStylePr w:type="band1Horz">
      <w:tblPr/>
      <w:tcPr>
        <w:shd w:val="clear" w:color="auto" w:fill="F8DADA" w:themeFill="accent2" w:themeFillTint="33"/>
      </w:tcPr>
    </w:tblStylePr>
  </w:style>
  <w:style w:type="table" w:styleId="238">
    <w:name w:val="Colorful List Accent 3"/>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FF9F6"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B1632" w:themeFill="accent4" w:themeFillShade="CC"/>
      </w:tcPr>
    </w:tblStylePr>
    <w:tblStylePr w:type="lastRow">
      <w:rPr>
        <w:b/>
        <w:bCs/>
        <w:color w:val="5C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239">
    <w:name w:val="Colorful List Accent 4"/>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7E2EA"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EAF92" w:themeFill="accent3" w:themeFillShade="CC"/>
      </w:tcPr>
    </w:tblStylePr>
    <w:tblStylePr w:type="lastRow">
      <w:rPr>
        <w:b/>
        <w:bCs/>
        <w:color w:val="3EAF92"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6CC" w:themeFill="accent4" w:themeFillTint="3F"/>
      </w:tcPr>
    </w:tblStylePr>
    <w:tblStylePr w:type="band1Horz">
      <w:tblPr/>
      <w:tcPr>
        <w:shd w:val="clear" w:color="auto" w:fill="F0C3D5" w:themeFill="accent4" w:themeFillTint="33"/>
      </w:tcPr>
    </w:tblStylePr>
  </w:style>
  <w:style w:type="table" w:styleId="240">
    <w:name w:val="Colorful List Accent 5"/>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F1EA"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CA427" w:themeFill="accent6" w:themeFillShade="CC"/>
      </w:tcPr>
    </w:tblStylePr>
    <w:tblStylePr w:type="lastRow">
      <w:rPr>
        <w:b/>
        <w:bCs/>
        <w:color w:val="CDA4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241">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F8EE"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B15B21" w:themeFill="accent5" w:themeFillShade="CC"/>
      </w:tcPr>
    </w:tblStylePr>
    <w:tblStylePr w:type="lastRow">
      <w:rPr>
        <w:b/>
        <w:bCs/>
        <w:color w:val="B25B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EED4" w:themeFill="accent6" w:themeFillTint="3F"/>
      </w:tcPr>
    </w:tblStylePr>
    <w:tblStylePr w:type="band1Horz">
      <w:tblPr/>
      <w:tcPr>
        <w:shd w:val="clear" w:color="auto" w:fill="F8F1DC" w:themeFill="accent6" w:themeFillTint="33"/>
      </w:tcPr>
    </w:tblStylePr>
  </w:style>
  <w:style w:type="table" w:styleId="242">
    <w:name w:val="Colorful Grid"/>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14:textFill>
          <w14:solidFill>
            <w14:schemeClr w14:val="tx1"/>
          </w14:solidFill>
        </w14:textFill>
      </w:rPr>
      <w:tblPr/>
      <w:tcPr>
        <w:shd w:val="clear" w:color="auto" w:fill="8DC1D7" w:themeFill="accent1" w:themeFillTint="66"/>
      </w:tcPr>
    </w:tblStylePr>
    <w:tblStylePr w:type="firstCol">
      <w:rPr>
        <w:color w:val="FFFFFF" w:themeColor="background1"/>
        <w14:textFill>
          <w14:solidFill>
            <w14:schemeClr w14:val="bg1"/>
          </w14:solidFill>
        </w14:textFill>
      </w:rPr>
      <w:tblPr/>
      <w:tcPr>
        <w:shd w:val="clear" w:color="auto" w:fill="183846" w:themeFill="accent1" w:themeFillShade="BF"/>
      </w:tcPr>
    </w:tblStylePr>
    <w:tblStylePr w:type="lastCol">
      <w:rPr>
        <w:color w:val="FFFFFF" w:themeColor="background1"/>
        <w14:textFill>
          <w14:solidFill>
            <w14:schemeClr w14:val="bg1"/>
          </w14:solidFill>
        </w14:textFill>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244">
    <w:name w:val="Colorful Grid Accent 2"/>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8DADA" w:themeFill="accent2" w:themeFillTint="33"/>
    </w:tcPr>
    <w:tblStylePr w:type="firstRow">
      <w:rPr>
        <w:b/>
        <w:bCs/>
      </w:rPr>
      <w:tblPr/>
      <w:tcPr>
        <w:shd w:val="clear" w:color="auto" w:fill="F1B6B5" w:themeFill="accent2" w:themeFillTint="66"/>
      </w:tcPr>
    </w:tblStylePr>
    <w:tblStylePr w:type="lastRow">
      <w:rPr>
        <w:b/>
        <w:bCs/>
        <w:color w:val="000000" w:themeColor="text1"/>
        <w14:textFill>
          <w14:solidFill>
            <w14:schemeClr w14:val="tx1"/>
          </w14:solidFill>
        </w14:textFill>
      </w:rPr>
      <w:tblPr/>
      <w:tcPr>
        <w:shd w:val="clear" w:color="auto" w:fill="F1B6B5" w:themeFill="accent2" w:themeFillTint="66"/>
      </w:tcPr>
    </w:tblStylePr>
    <w:tblStylePr w:type="firstCol">
      <w:rPr>
        <w:color w:val="FFFFFF" w:themeColor="background1"/>
        <w14:textFill>
          <w14:solidFill>
            <w14:schemeClr w14:val="bg1"/>
          </w14:solidFill>
        </w14:textFill>
      </w:rPr>
      <w:tblPr/>
      <w:tcPr>
        <w:shd w:val="clear" w:color="auto" w:fill="BA2221" w:themeFill="accent2" w:themeFillShade="BF"/>
      </w:tcPr>
    </w:tblStylePr>
    <w:tblStylePr w:type="lastCol">
      <w:rPr>
        <w:color w:val="FFFFFF" w:themeColor="background1"/>
        <w14:textFill>
          <w14:solidFill>
            <w14:schemeClr w14:val="bg1"/>
          </w14:solidFill>
        </w14:textFill>
      </w:rPr>
      <w:tblPr/>
      <w:tcPr>
        <w:shd w:val="clear" w:color="auto" w:fill="BA2221" w:themeFill="accent2" w:themeFillShade="BF"/>
      </w:tcPr>
    </w:tblStylePr>
    <w:tblStylePr w:type="band1Vert">
      <w:tblPr/>
      <w:tcPr>
        <w:shd w:val="clear" w:color="auto" w:fill="EEA4A3" w:themeFill="accent2" w:themeFillTint="7F"/>
      </w:tcPr>
    </w:tblStylePr>
    <w:tblStylePr w:type="band1Horz">
      <w:tblPr/>
      <w:tcPr>
        <w:shd w:val="clear" w:color="auto" w:fill="EEA4A3" w:themeFill="accent2" w:themeFillTint="7F"/>
      </w:tcPr>
    </w:tblStylePr>
  </w:style>
  <w:style w:type="table" w:styleId="245">
    <w:name w:val="Colorful Grid Accent 3"/>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14:textFill>
          <w14:solidFill>
            <w14:schemeClr w14:val="tx1"/>
          </w14:solidFill>
        </w14:textFill>
      </w:rPr>
      <w:tblPr/>
      <w:tcPr>
        <w:shd w:val="clear" w:color="auto" w:fill="C0E8DE" w:themeFill="accent3" w:themeFillTint="66"/>
      </w:tcPr>
    </w:tblStylePr>
    <w:tblStylePr w:type="firstCol">
      <w:rPr>
        <w:color w:val="FFFFFF" w:themeColor="background1"/>
        <w14:textFill>
          <w14:solidFill>
            <w14:schemeClr w14:val="bg1"/>
          </w14:solidFill>
        </w14:textFill>
      </w:rPr>
      <w:tblPr/>
      <w:tcPr>
        <w:shd w:val="clear" w:color="auto" w:fill="3AA388" w:themeFill="accent3" w:themeFillShade="BF"/>
      </w:tcPr>
    </w:tblStylePr>
    <w:tblStylePr w:type="lastCol">
      <w:rPr>
        <w:color w:val="FFFFFF" w:themeColor="background1"/>
        <w14:textFill>
          <w14:solidFill>
            <w14:schemeClr w14:val="bg1"/>
          </w14:solidFill>
        </w14:textFill>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246">
    <w:name w:val="Colorful Grid Accent 4"/>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14:textFill>
          <w14:solidFill>
            <w14:schemeClr w14:val="tx1"/>
          </w14:solidFill>
        </w14:textFill>
      </w:rPr>
      <w:tblPr/>
      <w:tcPr>
        <w:shd w:val="clear" w:color="auto" w:fill="E288AC" w:themeFill="accent4" w:themeFillTint="66"/>
      </w:tcPr>
    </w:tblStylePr>
    <w:tblStylePr w:type="firstCol">
      <w:rPr>
        <w:color w:val="FFFFFF" w:themeColor="background1"/>
        <w14:textFill>
          <w14:solidFill>
            <w14:schemeClr w14:val="bg1"/>
          </w14:solidFill>
        </w14:textFill>
      </w:rPr>
      <w:tblPr/>
      <w:tcPr>
        <w:shd w:val="clear" w:color="auto" w:fill="56142F" w:themeFill="accent4" w:themeFillShade="BF"/>
      </w:tcPr>
    </w:tblStylePr>
    <w:tblStylePr w:type="lastCol">
      <w:rPr>
        <w:color w:val="FFFFFF" w:themeColor="background1"/>
        <w14:textFill>
          <w14:solidFill>
            <w14:schemeClr w14:val="bg1"/>
          </w14:solidFill>
        </w14:textFill>
      </w:rPr>
      <w:tblPr/>
      <w:tcPr>
        <w:shd w:val="clear" w:color="auto" w:fill="56142F" w:themeFill="accent4" w:themeFillShade="BF"/>
      </w:tcPr>
    </w:tblStylePr>
    <w:tblStylePr w:type="band1Vert">
      <w:tblPr/>
      <w:tcPr>
        <w:shd w:val="clear" w:color="auto" w:fill="DB6C98" w:themeFill="accent4" w:themeFillTint="7F"/>
      </w:tcPr>
    </w:tblStylePr>
    <w:tblStylePr w:type="band1Horz">
      <w:tblPr/>
      <w:tcPr>
        <w:shd w:val="clear" w:color="auto" w:fill="DB6C98" w:themeFill="accent4" w:themeFillTint="7F"/>
      </w:tcPr>
    </w:tblStylePr>
  </w:style>
  <w:style w:type="table" w:styleId="247">
    <w:name w:val="Colorful Grid Accent 5"/>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14:textFill>
          <w14:solidFill>
            <w14:schemeClr w14:val="tx1"/>
          </w14:solidFill>
        </w14:textFill>
      </w:rPr>
      <w:tblPr/>
      <w:tcPr>
        <w:shd w:val="clear" w:color="auto" w:fill="EFC6AC" w:themeFill="accent5" w:themeFillTint="66"/>
      </w:tcPr>
    </w:tblStylePr>
    <w:tblStylePr w:type="firstCol">
      <w:rPr>
        <w:color w:val="FFFFFF" w:themeColor="background1"/>
        <w14:textFill>
          <w14:solidFill>
            <w14:schemeClr w14:val="bg1"/>
          </w14:solidFill>
        </w14:textFill>
      </w:rPr>
      <w:tblPr/>
      <w:tcPr>
        <w:shd w:val="clear" w:color="auto" w:fill="A6551F" w:themeFill="accent5" w:themeFillShade="BF"/>
      </w:tcPr>
    </w:tblStylePr>
    <w:tblStylePr w:type="lastCol">
      <w:rPr>
        <w:color w:val="FFFFFF" w:themeColor="background1"/>
        <w14:textFill>
          <w14:solidFill>
            <w14:schemeClr w14:val="bg1"/>
          </w14:solidFill>
        </w14:textFill>
      </w:rPr>
      <w:tblPr/>
      <w:tcPr>
        <w:shd w:val="clear" w:color="auto" w:fill="A6551F" w:themeFill="accent5" w:themeFillShade="BF"/>
      </w:tcPr>
    </w:tblStylePr>
    <w:tblStylePr w:type="band1Vert">
      <w:tblPr/>
      <w:tcPr>
        <w:shd w:val="clear" w:color="auto" w:fill="EBB997" w:themeFill="accent5" w:themeFillTint="7F"/>
      </w:tcPr>
    </w:tblStylePr>
    <w:tblStylePr w:type="band1Horz">
      <w:tblPr/>
      <w:tcPr>
        <w:shd w:val="clear" w:color="auto" w:fill="EBB997" w:themeFill="accent5" w:themeFillTint="7F"/>
      </w:tcPr>
    </w:tblStylePr>
  </w:style>
  <w:style w:type="table" w:styleId="248">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14:textFill>
          <w14:solidFill>
            <w14:schemeClr w14:val="tx1"/>
          </w14:solidFill>
        </w14:textFill>
      </w:rPr>
      <w:tblPr/>
      <w:tcPr>
        <w:shd w:val="clear" w:color="auto" w:fill="F1E4BA" w:themeFill="accent6" w:themeFillTint="66"/>
      </w:tcPr>
    </w:tblStylePr>
    <w:tblStylePr w:type="firstCol">
      <w:rPr>
        <w:color w:val="FFFFFF" w:themeColor="background1"/>
        <w14:textFill>
          <w14:solidFill>
            <w14:schemeClr w14:val="bg1"/>
          </w14:solidFill>
        </w14:textFill>
      </w:rPr>
      <w:tblPr/>
      <w:tcPr>
        <w:shd w:val="clear" w:color="auto" w:fill="BF9924" w:themeFill="accent6" w:themeFillShade="BF"/>
      </w:tcPr>
    </w:tblStylePr>
    <w:tblStylePr w:type="lastCol">
      <w:rPr>
        <w:color w:val="FFFFFF" w:themeColor="background1"/>
        <w14:textFill>
          <w14:solidFill>
            <w14:schemeClr w14:val="bg1"/>
          </w14:solidFill>
        </w14:textFill>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character" w:customStyle="1" w:styleId="249">
    <w:name w:val="Heading 1 Char"/>
    <w:basedOn w:val="11"/>
    <w:link w:val="2"/>
    <w:uiPriority w:val="9"/>
    <w:rPr>
      <w:rFonts w:asciiTheme="majorHAnsi" w:hAnsiTheme="majorHAnsi" w:eastAsiaTheme="majorEastAsia" w:cstheme="majorBidi"/>
      <w:color w:val="262626" w:themeColor="text1" w:themeTint="D9"/>
      <w:sz w:val="48"/>
      <w:szCs w:val="32"/>
      <w14:textFill>
        <w14:solidFill>
          <w14:schemeClr w14:val="tx1">
            <w14:lumMod w14:val="85000"/>
            <w14:lumOff w14:val="15000"/>
          </w14:schemeClr>
        </w14:solidFill>
      </w14:textFill>
    </w:rPr>
  </w:style>
  <w:style w:type="character" w:customStyle="1" w:styleId="250">
    <w:name w:val="Header Char"/>
    <w:basedOn w:val="11"/>
    <w:link w:val="40"/>
    <w:uiPriority w:val="99"/>
  </w:style>
  <w:style w:type="character" w:customStyle="1" w:styleId="251">
    <w:name w:val="Footer Char"/>
    <w:basedOn w:val="11"/>
    <w:link w:val="37"/>
    <w:uiPriority w:val="99"/>
  </w:style>
  <w:style w:type="character" w:styleId="252">
    <w:name w:val="Placeholder Text"/>
    <w:basedOn w:val="11"/>
    <w:semiHidden/>
    <w:uiPriority w:val="99"/>
    <w:rPr>
      <w:color w:val="595959" w:themeColor="text1" w:themeTint="A6"/>
      <w14:textFill>
        <w14:solidFill>
          <w14:schemeClr w14:val="tx1">
            <w14:lumMod w14:val="65000"/>
            <w14:lumOff w14:val="35000"/>
          </w14:schemeClr>
        </w14:solidFill>
      </w14:textFill>
    </w:rPr>
  </w:style>
  <w:style w:type="character" w:customStyle="1" w:styleId="253">
    <w:name w:val="Title Char"/>
    <w:basedOn w:val="11"/>
    <w:link w:val="140"/>
    <w:semiHidden/>
    <w:uiPriority w:val="10"/>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customStyle="1" w:styleId="254">
    <w:name w:val="Subtitle Char"/>
    <w:basedOn w:val="11"/>
    <w:link w:val="93"/>
    <w:semiHidden/>
    <w:uiPriority w:val="11"/>
    <w:rPr>
      <w:rFonts w:eastAsiaTheme="minorEastAsia"/>
      <w:caps/>
      <w:sz w:val="40"/>
    </w:rPr>
  </w:style>
  <w:style w:type="character" w:customStyle="1" w:styleId="255">
    <w:name w:val="Intense Reference"/>
    <w:basedOn w:val="11"/>
    <w:semiHidden/>
    <w:unhideWhenUsed/>
    <w:qFormat/>
    <w:uiPriority w:val="32"/>
    <w:rPr>
      <w:b/>
      <w:bCs/>
      <w:caps/>
      <w:color w:val="262626" w:themeColor="text1" w:themeTint="D9"/>
      <w:spacing w:val="0"/>
      <w14:textFill>
        <w14:solidFill>
          <w14:schemeClr w14:val="tx1">
            <w14:lumMod w14:val="85000"/>
            <w14:lumOff w14:val="15000"/>
          </w14:schemeClr>
        </w14:solidFill>
      </w14:textFill>
    </w:rPr>
  </w:style>
  <w:style w:type="character" w:customStyle="1" w:styleId="256">
    <w:name w:val="Book Title"/>
    <w:basedOn w:val="11"/>
    <w:semiHidden/>
    <w:unhideWhenUsed/>
    <w:uiPriority w:val="33"/>
    <w:rPr>
      <w:bCs/>
      <w:iCs/>
      <w:spacing w:val="0"/>
      <w:u w:val="single"/>
    </w:rPr>
  </w:style>
  <w:style w:type="character" w:customStyle="1" w:styleId="257">
    <w:name w:val="Heading 2 Char"/>
    <w:basedOn w:val="11"/>
    <w:link w:val="3"/>
    <w:semiHidden/>
    <w:uiPriority w:val="9"/>
    <w:rPr>
      <w:rFonts w:asciiTheme="majorHAnsi" w:hAnsiTheme="majorHAnsi" w:eastAsiaTheme="majorEastAsia" w:cstheme="majorBidi"/>
      <w:i/>
      <w:color w:val="262626" w:themeColor="text1" w:themeTint="D9"/>
      <w:sz w:val="40"/>
      <w:szCs w:val="26"/>
      <w14:textFill>
        <w14:solidFill>
          <w14:schemeClr w14:val="tx1">
            <w14:lumMod w14:val="85000"/>
            <w14:lumOff w14:val="15000"/>
          </w14:schemeClr>
        </w14:solidFill>
      </w14:textFill>
    </w:rPr>
  </w:style>
  <w:style w:type="character" w:customStyle="1" w:styleId="258">
    <w:name w:val="Heading 3 Char"/>
    <w:basedOn w:val="11"/>
    <w:link w:val="4"/>
    <w:semiHidden/>
    <w:uiPriority w:val="9"/>
    <w:rPr>
      <w:rFonts w:asciiTheme="majorHAnsi" w:hAnsiTheme="majorHAnsi" w:eastAsiaTheme="majorEastAsia" w:cstheme="majorBidi"/>
      <w:sz w:val="40"/>
      <w:szCs w:val="24"/>
    </w:rPr>
  </w:style>
  <w:style w:type="character" w:customStyle="1" w:styleId="259">
    <w:name w:val="Heading 4 Char"/>
    <w:basedOn w:val="11"/>
    <w:link w:val="5"/>
    <w:semiHidden/>
    <w:uiPriority w:val="9"/>
    <w:rPr>
      <w:rFonts w:asciiTheme="majorHAnsi" w:hAnsiTheme="majorHAnsi" w:eastAsiaTheme="majorEastAsia" w:cstheme="majorBidi"/>
      <w:i/>
      <w:iCs/>
      <w:sz w:val="40"/>
    </w:rPr>
  </w:style>
  <w:style w:type="character" w:customStyle="1" w:styleId="260">
    <w:name w:val="Heading 5 Char"/>
    <w:basedOn w:val="11"/>
    <w:link w:val="6"/>
    <w:semiHidden/>
    <w:uiPriority w:val="9"/>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character" w:customStyle="1" w:styleId="261">
    <w:name w:val="Heading 6 Char"/>
    <w:basedOn w:val="11"/>
    <w:link w:val="7"/>
    <w:semiHidden/>
    <w:qFormat/>
    <w:uiPriority w:val="9"/>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character" w:customStyle="1" w:styleId="262">
    <w:name w:val="Heading 7 Char"/>
    <w:basedOn w:val="11"/>
    <w:link w:val="8"/>
    <w:semiHidden/>
    <w:uiPriority w:val="9"/>
    <w:rPr>
      <w:rFonts w:asciiTheme="majorHAnsi" w:hAnsiTheme="majorHAnsi" w:eastAsiaTheme="majorEastAsia" w:cstheme="majorBidi"/>
      <w:iCs/>
      <w:sz w:val="34"/>
    </w:rPr>
  </w:style>
  <w:style w:type="character" w:customStyle="1" w:styleId="263">
    <w:name w:val="Heading 8 Char"/>
    <w:basedOn w:val="11"/>
    <w:link w:val="9"/>
    <w:semiHidden/>
    <w:uiPriority w:val="9"/>
    <w:rPr>
      <w:rFonts w:asciiTheme="majorHAnsi" w:hAnsiTheme="majorHAnsi" w:eastAsiaTheme="majorEastAsia" w:cstheme="majorBidi"/>
      <w:i/>
      <w:sz w:val="34"/>
      <w:szCs w:val="21"/>
    </w:rPr>
  </w:style>
  <w:style w:type="character" w:customStyle="1" w:styleId="264">
    <w:name w:val="Heading 9 Char"/>
    <w:basedOn w:val="11"/>
    <w:link w:val="10"/>
    <w:semiHidden/>
    <w:qFormat/>
    <w:uiPriority w:val="9"/>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customStyle="1" w:styleId="265">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266">
    <w:name w:val="Intense Emphasis"/>
    <w:basedOn w:val="11"/>
    <w:semiHidden/>
    <w:unhideWhenUsed/>
    <w:qFormat/>
    <w:uiPriority w:val="21"/>
    <w:rPr>
      <w:b/>
      <w:i/>
      <w:iCs/>
      <w:color w:val="262626" w:themeColor="text1" w:themeTint="D9"/>
      <w14:textFill>
        <w14:solidFill>
          <w14:schemeClr w14:val="tx1">
            <w14:lumMod w14:val="85000"/>
            <w14:lumOff w14:val="15000"/>
          </w14:schemeClr>
        </w14:solidFill>
      </w14:textFill>
    </w:rPr>
  </w:style>
  <w:style w:type="paragraph" w:styleId="267">
    <w:name w:val="Quote"/>
    <w:basedOn w:val="1"/>
    <w:next w:val="1"/>
    <w:link w:val="268"/>
    <w:semiHidden/>
    <w:unhideWhenUsed/>
    <w:qFormat/>
    <w:uiPriority w:val="29"/>
    <w:pPr>
      <w:spacing w:before="240"/>
    </w:pPr>
    <w:rPr>
      <w:i/>
      <w:iCs/>
      <w:sz w:val="36"/>
    </w:rPr>
  </w:style>
  <w:style w:type="character" w:customStyle="1" w:styleId="268">
    <w:name w:val="Quote Char"/>
    <w:basedOn w:val="11"/>
    <w:link w:val="267"/>
    <w:semiHidden/>
    <w:uiPriority w:val="29"/>
    <w:rPr>
      <w:i/>
      <w:iCs/>
      <w:sz w:val="36"/>
    </w:rPr>
  </w:style>
  <w:style w:type="paragraph" w:styleId="269">
    <w:name w:val="Intense Quote"/>
    <w:basedOn w:val="1"/>
    <w:next w:val="1"/>
    <w:link w:val="270"/>
    <w:semiHidden/>
    <w:unhideWhenUsed/>
    <w:qFormat/>
    <w:uiPriority w:val="30"/>
    <w:pPr>
      <w:spacing w:before="240"/>
    </w:pPr>
    <w:rPr>
      <w:b/>
      <w:i/>
      <w:iCs/>
      <w:sz w:val="36"/>
    </w:rPr>
  </w:style>
  <w:style w:type="character" w:customStyle="1" w:styleId="270">
    <w:name w:val="Intense Quote Char"/>
    <w:basedOn w:val="11"/>
    <w:link w:val="269"/>
    <w:semiHidden/>
    <w:uiPriority w:val="30"/>
    <w:rPr>
      <w:b/>
      <w:i/>
      <w:iCs/>
      <w:sz w:val="36"/>
    </w:rPr>
  </w:style>
  <w:style w:type="character" w:customStyle="1" w:styleId="271">
    <w:name w:val="Subtle Reference"/>
    <w:basedOn w:val="11"/>
    <w:semiHidden/>
    <w:unhideWhenUsed/>
    <w:qFormat/>
    <w:uiPriority w:val="31"/>
    <w:rPr>
      <w:caps/>
      <w:color w:val="262626" w:themeColor="text1" w:themeTint="D9"/>
      <w14:textFill>
        <w14:solidFill>
          <w14:schemeClr w14:val="tx1">
            <w14:lumMod w14:val="85000"/>
            <w14:lumOff w14:val="15000"/>
          </w14:schemeClr>
        </w14:solidFill>
      </w14:textFill>
    </w:rPr>
  </w:style>
  <w:style w:type="paragraph" w:customStyle="1" w:styleId="272">
    <w:name w:val="TOC Heading"/>
    <w:basedOn w:val="2"/>
    <w:next w:val="1"/>
    <w:semiHidden/>
    <w:unhideWhenUsed/>
    <w:qFormat/>
    <w:uiPriority w:val="39"/>
    <w:pPr>
      <w:outlineLvl w:val="9"/>
    </w:pPr>
  </w:style>
  <w:style w:type="character" w:customStyle="1" w:styleId="273">
    <w:name w:val="Balloon Text Char"/>
    <w:basedOn w:val="11"/>
    <w:link w:val="13"/>
    <w:semiHidden/>
    <w:uiPriority w:val="99"/>
    <w:rPr>
      <w:rFonts w:ascii="Segoe UI" w:hAnsi="Segoe UI" w:cs="Segoe UI"/>
      <w:sz w:val="22"/>
      <w:szCs w:val="18"/>
    </w:rPr>
  </w:style>
  <w:style w:type="paragraph" w:customStyle="1" w:styleId="274">
    <w:name w:val="Bibliography"/>
    <w:basedOn w:val="1"/>
    <w:next w:val="1"/>
    <w:semiHidden/>
    <w:unhideWhenUsed/>
    <w:uiPriority w:val="37"/>
  </w:style>
  <w:style w:type="character" w:customStyle="1" w:styleId="275">
    <w:name w:val="Body Text Char"/>
    <w:basedOn w:val="11"/>
    <w:link w:val="15"/>
    <w:semiHidden/>
    <w:uiPriority w:val="99"/>
  </w:style>
  <w:style w:type="character" w:customStyle="1" w:styleId="276">
    <w:name w:val="Body Text 2 Char"/>
    <w:basedOn w:val="11"/>
    <w:link w:val="16"/>
    <w:semiHidden/>
    <w:uiPriority w:val="99"/>
  </w:style>
  <w:style w:type="character" w:customStyle="1" w:styleId="277">
    <w:name w:val="Body Text 3 Char"/>
    <w:basedOn w:val="11"/>
    <w:link w:val="17"/>
    <w:semiHidden/>
    <w:qFormat/>
    <w:uiPriority w:val="99"/>
    <w:rPr>
      <w:sz w:val="22"/>
      <w:szCs w:val="16"/>
    </w:rPr>
  </w:style>
  <w:style w:type="character" w:customStyle="1" w:styleId="278">
    <w:name w:val="Body Text First Indent Char"/>
    <w:basedOn w:val="275"/>
    <w:link w:val="18"/>
    <w:semiHidden/>
    <w:uiPriority w:val="99"/>
  </w:style>
  <w:style w:type="character" w:customStyle="1" w:styleId="279">
    <w:name w:val="Body Text Indent Char"/>
    <w:basedOn w:val="11"/>
    <w:link w:val="19"/>
    <w:semiHidden/>
    <w:uiPriority w:val="99"/>
  </w:style>
  <w:style w:type="character" w:customStyle="1" w:styleId="280">
    <w:name w:val="Body Text First Indent 2 Char"/>
    <w:basedOn w:val="279"/>
    <w:link w:val="20"/>
    <w:semiHidden/>
    <w:qFormat/>
    <w:uiPriority w:val="99"/>
  </w:style>
  <w:style w:type="character" w:customStyle="1" w:styleId="281">
    <w:name w:val="Body Text Indent 2 Char"/>
    <w:basedOn w:val="11"/>
    <w:link w:val="21"/>
    <w:semiHidden/>
    <w:qFormat/>
    <w:uiPriority w:val="99"/>
  </w:style>
  <w:style w:type="character" w:customStyle="1" w:styleId="282">
    <w:name w:val="Body Text Indent 3 Char"/>
    <w:basedOn w:val="11"/>
    <w:link w:val="22"/>
    <w:semiHidden/>
    <w:uiPriority w:val="99"/>
    <w:rPr>
      <w:sz w:val="22"/>
      <w:szCs w:val="16"/>
    </w:rPr>
  </w:style>
  <w:style w:type="character" w:customStyle="1" w:styleId="283">
    <w:name w:val="Closing Char"/>
    <w:basedOn w:val="11"/>
    <w:link w:val="24"/>
    <w:semiHidden/>
    <w:uiPriority w:val="99"/>
  </w:style>
  <w:style w:type="character" w:customStyle="1" w:styleId="284">
    <w:name w:val="Comment Text Char"/>
    <w:basedOn w:val="11"/>
    <w:link w:val="26"/>
    <w:semiHidden/>
    <w:uiPriority w:val="99"/>
    <w:rPr>
      <w:sz w:val="22"/>
      <w:szCs w:val="20"/>
    </w:rPr>
  </w:style>
  <w:style w:type="character" w:customStyle="1" w:styleId="285">
    <w:name w:val="Comment Subject Char"/>
    <w:basedOn w:val="284"/>
    <w:link w:val="27"/>
    <w:semiHidden/>
    <w:uiPriority w:val="99"/>
    <w:rPr>
      <w:b/>
      <w:bCs/>
      <w:sz w:val="22"/>
      <w:szCs w:val="20"/>
    </w:rPr>
  </w:style>
  <w:style w:type="character" w:customStyle="1" w:styleId="286">
    <w:name w:val="Date Char"/>
    <w:basedOn w:val="11"/>
    <w:link w:val="28"/>
    <w:semiHidden/>
    <w:uiPriority w:val="99"/>
  </w:style>
  <w:style w:type="character" w:customStyle="1" w:styleId="287">
    <w:name w:val="Document Map Char"/>
    <w:basedOn w:val="11"/>
    <w:link w:val="29"/>
    <w:semiHidden/>
    <w:uiPriority w:val="99"/>
    <w:rPr>
      <w:rFonts w:ascii="Segoe UI" w:hAnsi="Segoe UI" w:cs="Segoe UI"/>
      <w:sz w:val="22"/>
      <w:szCs w:val="16"/>
    </w:rPr>
  </w:style>
  <w:style w:type="character" w:customStyle="1" w:styleId="288">
    <w:name w:val="E-mail Signature Char"/>
    <w:basedOn w:val="11"/>
    <w:link w:val="30"/>
    <w:semiHidden/>
    <w:uiPriority w:val="99"/>
  </w:style>
  <w:style w:type="character" w:customStyle="1" w:styleId="289">
    <w:name w:val="Endnote Text Char"/>
    <w:basedOn w:val="11"/>
    <w:link w:val="33"/>
    <w:semiHidden/>
    <w:uiPriority w:val="99"/>
    <w:rPr>
      <w:sz w:val="22"/>
      <w:szCs w:val="20"/>
    </w:rPr>
  </w:style>
  <w:style w:type="character" w:customStyle="1" w:styleId="290">
    <w:name w:val="Footnote Text Char"/>
    <w:basedOn w:val="11"/>
    <w:link w:val="39"/>
    <w:semiHidden/>
    <w:uiPriority w:val="99"/>
    <w:rPr>
      <w:sz w:val="22"/>
      <w:szCs w:val="20"/>
    </w:rPr>
  </w:style>
  <w:style w:type="table" w:customStyle="1" w:styleId="291">
    <w:name w:val="Grid Table 1 Light"/>
    <w:basedOn w:val="12"/>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92">
    <w:name w:val="Grid Table 1 Light Accent 1"/>
    <w:basedOn w:val="12"/>
    <w:uiPriority w:val="46"/>
    <w:pPr>
      <w:spacing w:after="0" w:line="240" w:lineRule="auto"/>
    </w:pPr>
    <w:tblPr>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cPr>
        <w:tcBorders>
          <w:bottom w:val="single" w:color="54A2C3" w:themeColor="accent1" w:themeTint="99" w:sz="12" w:space="0"/>
        </w:tcBorders>
      </w:tcPr>
    </w:tblStylePr>
    <w:tblStylePr w:type="lastRow">
      <w:rPr>
        <w:b/>
        <w:bCs/>
      </w:rPr>
      <w:tcPr>
        <w:tcBorders>
          <w:top w:val="double" w:color="54A2C3" w:themeColor="accent1" w:themeTint="99" w:sz="2" w:space="0"/>
        </w:tcBorders>
      </w:tcPr>
    </w:tblStylePr>
    <w:tblStylePr w:type="firstCol">
      <w:rPr>
        <w:b/>
        <w:bCs/>
      </w:rPr>
    </w:tblStylePr>
    <w:tblStylePr w:type="lastCol">
      <w:rPr>
        <w:b/>
        <w:bCs/>
      </w:rPr>
    </w:tblStylePr>
  </w:style>
  <w:style w:type="table" w:customStyle="1" w:styleId="293">
    <w:name w:val="Grid Table 1 Light Accent 2"/>
    <w:basedOn w:val="12"/>
    <w:uiPriority w:val="46"/>
    <w:pPr>
      <w:spacing w:after="0" w:line="240" w:lineRule="auto"/>
    </w:pPr>
    <w:tblPr>
      <w:tblBorders>
        <w:top w:val="single" w:color="F1B6B5" w:themeColor="accent2" w:themeTint="66" w:sz="4" w:space="0"/>
        <w:left w:val="single" w:color="F1B6B5" w:themeColor="accent2" w:themeTint="66" w:sz="4" w:space="0"/>
        <w:bottom w:val="single" w:color="F1B6B5" w:themeColor="accent2" w:themeTint="66" w:sz="4" w:space="0"/>
        <w:right w:val="single" w:color="F1B6B5" w:themeColor="accent2" w:themeTint="66" w:sz="4" w:space="0"/>
        <w:insideH w:val="single" w:color="F1B6B5" w:themeColor="accent2" w:themeTint="66" w:sz="4" w:space="0"/>
        <w:insideV w:val="single" w:color="F1B6B5" w:themeColor="accent2" w:themeTint="66" w:sz="4" w:space="0"/>
      </w:tblBorders>
    </w:tblPr>
    <w:tblStylePr w:type="firstRow">
      <w:rPr>
        <w:b/>
        <w:bCs/>
      </w:rPr>
      <w:tcPr>
        <w:tcBorders>
          <w:bottom w:val="single" w:color="EB9191" w:themeColor="accent2" w:themeTint="99" w:sz="12" w:space="0"/>
        </w:tcBorders>
      </w:tcPr>
    </w:tblStylePr>
    <w:tblStylePr w:type="lastRow">
      <w:rPr>
        <w:b/>
        <w:bCs/>
      </w:rPr>
      <w:tcPr>
        <w:tcBorders>
          <w:top w:val="double" w:color="EB9191" w:themeColor="accent2" w:themeTint="99" w:sz="2" w:space="0"/>
        </w:tcBorders>
      </w:tcPr>
    </w:tblStylePr>
    <w:tblStylePr w:type="firstCol">
      <w:rPr>
        <w:b/>
        <w:bCs/>
      </w:rPr>
    </w:tblStylePr>
    <w:tblStylePr w:type="lastCol">
      <w:rPr>
        <w:b/>
        <w:bCs/>
      </w:rPr>
    </w:tblStylePr>
  </w:style>
  <w:style w:type="table" w:customStyle="1" w:styleId="294">
    <w:name w:val="Grid Table 1 Light Accent 3"/>
    <w:basedOn w:val="12"/>
    <w:uiPriority w:val="46"/>
    <w:pPr>
      <w:spacing w:after="0" w:line="240" w:lineRule="auto"/>
    </w:pPr>
    <w:tblPr>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cPr>
        <w:tcBorders>
          <w:bottom w:val="single" w:color="A0DDCD" w:themeColor="accent3" w:themeTint="99" w:sz="12" w:space="0"/>
        </w:tcBorders>
      </w:tcPr>
    </w:tblStylePr>
    <w:tblStylePr w:type="lastRow">
      <w:rPr>
        <w:b/>
        <w:bCs/>
      </w:rPr>
      <w:tcPr>
        <w:tcBorders>
          <w:top w:val="double" w:color="A0DDCD" w:themeColor="accent3" w:themeTint="99" w:sz="2" w:space="0"/>
        </w:tcBorders>
      </w:tcPr>
    </w:tblStylePr>
    <w:tblStylePr w:type="firstCol">
      <w:rPr>
        <w:b/>
        <w:bCs/>
      </w:rPr>
    </w:tblStylePr>
    <w:tblStylePr w:type="lastCol">
      <w:rPr>
        <w:b/>
        <w:bCs/>
      </w:rPr>
    </w:tblStylePr>
  </w:style>
  <w:style w:type="table" w:customStyle="1" w:styleId="295">
    <w:name w:val="Grid Table 1 Light Accent 4"/>
    <w:basedOn w:val="12"/>
    <w:uiPriority w:val="46"/>
    <w:pPr>
      <w:spacing w:after="0" w:line="240" w:lineRule="auto"/>
    </w:pPr>
    <w:tblPr>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cPr>
        <w:tcBorders>
          <w:bottom w:val="single" w:color="D34D83" w:themeColor="accent4" w:themeTint="99" w:sz="12" w:space="0"/>
        </w:tcBorders>
      </w:tcPr>
    </w:tblStylePr>
    <w:tblStylePr w:type="lastRow">
      <w:rPr>
        <w:b/>
        <w:bCs/>
      </w:rPr>
      <w:tcPr>
        <w:tcBorders>
          <w:top w:val="double" w:color="D34D83" w:themeColor="accent4" w:themeTint="99" w:sz="2" w:space="0"/>
        </w:tcBorders>
      </w:tcPr>
    </w:tblStylePr>
    <w:tblStylePr w:type="firstCol">
      <w:rPr>
        <w:b/>
        <w:bCs/>
      </w:rPr>
    </w:tblStylePr>
    <w:tblStylePr w:type="lastCol">
      <w:rPr>
        <w:b/>
        <w:bCs/>
      </w:rPr>
    </w:tblStylePr>
  </w:style>
  <w:style w:type="table" w:customStyle="1" w:styleId="296">
    <w:name w:val="Grid Table 1 Light Accent 5"/>
    <w:basedOn w:val="12"/>
    <w:uiPriority w:val="46"/>
    <w:pPr>
      <w:spacing w:after="0" w:line="240" w:lineRule="auto"/>
    </w:pPr>
    <w:tblPr>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cPr>
        <w:tcBorders>
          <w:bottom w:val="single" w:color="E7AA82" w:themeColor="accent5" w:themeTint="99" w:sz="12" w:space="0"/>
        </w:tcBorders>
      </w:tcPr>
    </w:tblStylePr>
    <w:tblStylePr w:type="lastRow">
      <w:rPr>
        <w:b/>
        <w:bCs/>
      </w:rPr>
      <w:tcPr>
        <w:tcBorders>
          <w:top w:val="double" w:color="E7AA82" w:themeColor="accent5" w:themeTint="99" w:sz="2" w:space="0"/>
        </w:tcBorders>
      </w:tcPr>
    </w:tblStylePr>
    <w:tblStylePr w:type="firstCol">
      <w:rPr>
        <w:b/>
        <w:bCs/>
      </w:rPr>
    </w:tblStylePr>
    <w:tblStylePr w:type="lastCol">
      <w:rPr>
        <w:b/>
        <w:bCs/>
      </w:rPr>
    </w:tblStylePr>
  </w:style>
  <w:style w:type="table" w:customStyle="1" w:styleId="297">
    <w:name w:val="Grid Table 1 Light Accent 6"/>
    <w:basedOn w:val="12"/>
    <w:uiPriority w:val="46"/>
    <w:pPr>
      <w:spacing w:after="0" w:line="240" w:lineRule="auto"/>
    </w:pPr>
    <w:tblPr>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cPr>
        <w:tcBorders>
          <w:bottom w:val="single" w:color="EBD697" w:themeColor="accent6" w:themeTint="99" w:sz="12" w:space="0"/>
        </w:tcBorders>
      </w:tcPr>
    </w:tblStylePr>
    <w:tblStylePr w:type="lastRow">
      <w:rPr>
        <w:b/>
        <w:bCs/>
      </w:rPr>
      <w:tcPr>
        <w:tcBorders>
          <w:top w:val="double" w:color="EBD697" w:themeColor="accent6" w:themeTint="99" w:sz="2" w:space="0"/>
        </w:tcBorders>
      </w:tcPr>
    </w:tblStylePr>
    <w:tblStylePr w:type="firstCol">
      <w:rPr>
        <w:b/>
        <w:bCs/>
      </w:rPr>
    </w:tblStylePr>
    <w:tblStylePr w:type="lastCol">
      <w:rPr>
        <w:b/>
        <w:bCs/>
      </w:rPr>
    </w:tblStylePr>
  </w:style>
  <w:style w:type="table" w:customStyle="1" w:styleId="298">
    <w:name w:val="Grid Table 2"/>
    <w:basedOn w:val="12"/>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9">
    <w:name w:val="Grid Table 2 Accent 1"/>
    <w:basedOn w:val="12"/>
    <w:uiPriority w:val="47"/>
    <w:pPr>
      <w:spacing w:after="0" w:line="240" w:lineRule="auto"/>
    </w:pPr>
    <w:tblPr>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cPr>
        <w:tcBorders>
          <w:top w:val="nil"/>
          <w:bottom w:val="single" w:color="54A2C3" w:themeColor="accent1" w:themeTint="99" w:sz="12" w:space="0"/>
          <w:insideH w:val="nil"/>
          <w:insideV w:val="nil"/>
        </w:tcBorders>
        <w:shd w:val="clear" w:color="auto" w:fill="FFFFFF" w:themeFill="background1"/>
      </w:tcPr>
    </w:tblStylePr>
    <w:tblStylePr w:type="lastRow">
      <w:rPr>
        <w:b/>
        <w:bCs/>
      </w:r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00">
    <w:name w:val="Grid Table 2 Accent 2"/>
    <w:basedOn w:val="12"/>
    <w:uiPriority w:val="47"/>
    <w:pPr>
      <w:spacing w:after="0" w:line="240" w:lineRule="auto"/>
    </w:pPr>
    <w:tblPr>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cPr>
        <w:tcBorders>
          <w:top w:val="nil"/>
          <w:bottom w:val="single" w:color="EB9191" w:themeColor="accent2" w:themeTint="99" w:sz="12" w:space="0"/>
          <w:insideH w:val="nil"/>
          <w:insideV w:val="nil"/>
        </w:tcBorders>
        <w:shd w:val="clear" w:color="auto" w:fill="FFFFFF" w:themeFill="background1"/>
      </w:tcPr>
    </w:tblStylePr>
    <w:tblStylePr w:type="lastRow">
      <w:rPr>
        <w:b/>
        <w:bCs/>
      </w:r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01">
    <w:name w:val="Grid Table 2 Accent 3"/>
    <w:basedOn w:val="12"/>
    <w:uiPriority w:val="47"/>
    <w:pPr>
      <w:spacing w:after="0" w:line="240" w:lineRule="auto"/>
    </w:pPr>
    <w:tblPr>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cPr>
        <w:tcBorders>
          <w:top w:val="nil"/>
          <w:bottom w:val="single" w:color="A0DDCD" w:themeColor="accent3" w:themeTint="99" w:sz="12" w:space="0"/>
          <w:insideH w:val="nil"/>
          <w:insideV w:val="nil"/>
        </w:tcBorders>
        <w:shd w:val="clear" w:color="auto" w:fill="FFFFFF" w:themeFill="background1"/>
      </w:tcPr>
    </w:tblStylePr>
    <w:tblStylePr w:type="lastRow">
      <w:rPr>
        <w:b/>
        <w:bCs/>
      </w:r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02">
    <w:name w:val="Grid Table 2 Accent 4"/>
    <w:basedOn w:val="12"/>
    <w:uiPriority w:val="47"/>
    <w:pPr>
      <w:spacing w:after="0" w:line="240" w:lineRule="auto"/>
    </w:pPr>
    <w:tblPr>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cPr>
        <w:tcBorders>
          <w:top w:val="nil"/>
          <w:bottom w:val="single" w:color="D34D83" w:themeColor="accent4" w:themeTint="99" w:sz="12" w:space="0"/>
          <w:insideH w:val="nil"/>
          <w:insideV w:val="nil"/>
        </w:tcBorders>
        <w:shd w:val="clear" w:color="auto" w:fill="FFFFFF" w:themeFill="background1"/>
      </w:tcPr>
    </w:tblStylePr>
    <w:tblStylePr w:type="lastRow">
      <w:rPr>
        <w:b/>
        <w:bCs/>
      </w:r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03">
    <w:name w:val="Grid Table 2 Accent 5"/>
    <w:basedOn w:val="12"/>
    <w:uiPriority w:val="47"/>
    <w:pPr>
      <w:spacing w:after="0" w:line="240" w:lineRule="auto"/>
    </w:pPr>
    <w:tblPr>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cPr>
        <w:tcBorders>
          <w:top w:val="nil"/>
          <w:bottom w:val="single" w:color="E7AA82" w:themeColor="accent5" w:themeTint="99" w:sz="12" w:space="0"/>
          <w:insideH w:val="nil"/>
          <w:insideV w:val="nil"/>
        </w:tcBorders>
        <w:shd w:val="clear" w:color="auto" w:fill="FFFFFF" w:themeFill="background1"/>
      </w:tcPr>
    </w:tblStylePr>
    <w:tblStylePr w:type="lastRow">
      <w:rPr>
        <w:b/>
        <w:bCs/>
      </w:r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04">
    <w:name w:val="Grid Table 2 Accent 6"/>
    <w:basedOn w:val="12"/>
    <w:uiPriority w:val="47"/>
    <w:pPr>
      <w:spacing w:after="0" w:line="240" w:lineRule="auto"/>
    </w:pPr>
    <w:tblPr>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cPr>
        <w:tcBorders>
          <w:top w:val="nil"/>
          <w:bottom w:val="single" w:color="EBD697" w:themeColor="accent6" w:themeTint="99" w:sz="12" w:space="0"/>
          <w:insideH w:val="nil"/>
          <w:insideV w:val="nil"/>
        </w:tcBorders>
        <w:shd w:val="clear" w:color="auto" w:fill="FFFFFF" w:themeFill="background1"/>
      </w:tcPr>
    </w:tblStylePr>
    <w:tblStylePr w:type="lastRow">
      <w:rPr>
        <w:b/>
        <w:bCs/>
      </w:r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05">
    <w:name w:val="Grid Table 3"/>
    <w:basedOn w:val="12"/>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06">
    <w:name w:val="Grid Table 3 Accent 1"/>
    <w:basedOn w:val="12"/>
    <w:uiPriority w:val="48"/>
    <w:pPr>
      <w:spacing w:after="0" w:line="240" w:lineRule="auto"/>
    </w:pPr>
    <w:tblPr>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6E0EB" w:themeFill="accent1" w:themeFillTint="33"/>
      </w:tcPr>
    </w:tblStylePr>
    <w:tblStylePr w:type="band1Horz">
      <w:tcPr>
        <w:shd w:val="clear" w:color="auto" w:fill="C6E0EB" w:themeFill="accent1" w:themeFillTint="33"/>
      </w:tcPr>
    </w:tblStylePr>
    <w:tblStylePr w:type="neCell">
      <w:tcPr>
        <w:tcBorders>
          <w:bottom w:val="single" w:color="54A2C3" w:themeColor="accent1" w:themeTint="99" w:sz="4" w:space="0"/>
        </w:tcBorders>
      </w:tcPr>
    </w:tblStylePr>
    <w:tblStylePr w:type="nwCell">
      <w:tcPr>
        <w:tcBorders>
          <w:bottom w:val="single" w:color="54A2C3" w:themeColor="accent1" w:themeTint="99" w:sz="4" w:space="0"/>
        </w:tcBorders>
      </w:tcPr>
    </w:tblStylePr>
    <w:tblStylePr w:type="seCell">
      <w:tcPr>
        <w:tcBorders>
          <w:top w:val="single" w:color="54A2C3" w:themeColor="accent1" w:themeTint="99" w:sz="4" w:space="0"/>
        </w:tcBorders>
      </w:tcPr>
    </w:tblStylePr>
    <w:tblStylePr w:type="swCell">
      <w:tcPr>
        <w:tcBorders>
          <w:top w:val="single" w:color="54A2C3" w:themeColor="accent1" w:themeTint="99" w:sz="4" w:space="0"/>
        </w:tcBorders>
      </w:tcPr>
    </w:tblStylePr>
  </w:style>
  <w:style w:type="table" w:customStyle="1" w:styleId="307">
    <w:name w:val="Grid Table 3 Accent 2"/>
    <w:basedOn w:val="12"/>
    <w:uiPriority w:val="48"/>
    <w:pPr>
      <w:spacing w:after="0" w:line="240" w:lineRule="auto"/>
    </w:pPr>
    <w:tblPr>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DADA" w:themeFill="accent2" w:themeFillTint="33"/>
      </w:tcPr>
    </w:tblStylePr>
    <w:tblStylePr w:type="band1Horz">
      <w:tcPr>
        <w:shd w:val="clear" w:color="auto" w:fill="F8DADA" w:themeFill="accent2" w:themeFillTint="33"/>
      </w:tcPr>
    </w:tblStylePr>
    <w:tblStylePr w:type="neCell">
      <w:tcPr>
        <w:tcBorders>
          <w:bottom w:val="single" w:color="EB9191" w:themeColor="accent2" w:themeTint="99" w:sz="4" w:space="0"/>
        </w:tcBorders>
      </w:tcPr>
    </w:tblStylePr>
    <w:tblStylePr w:type="nwCell">
      <w:tcPr>
        <w:tcBorders>
          <w:bottom w:val="single" w:color="EB9191" w:themeColor="accent2" w:themeTint="99" w:sz="4" w:space="0"/>
        </w:tcBorders>
      </w:tcPr>
    </w:tblStylePr>
    <w:tblStylePr w:type="seCell">
      <w:tcPr>
        <w:tcBorders>
          <w:top w:val="single" w:color="EB9191" w:themeColor="accent2" w:themeTint="99" w:sz="4" w:space="0"/>
        </w:tcBorders>
      </w:tcPr>
    </w:tblStylePr>
    <w:tblStylePr w:type="swCell">
      <w:tcPr>
        <w:tcBorders>
          <w:top w:val="single" w:color="EB9191" w:themeColor="accent2" w:themeTint="99" w:sz="4" w:space="0"/>
        </w:tcBorders>
      </w:tcPr>
    </w:tblStylePr>
  </w:style>
  <w:style w:type="table" w:customStyle="1" w:styleId="308">
    <w:name w:val="Grid Table 3 Accent 3"/>
    <w:basedOn w:val="12"/>
    <w:uiPriority w:val="48"/>
    <w:pPr>
      <w:spacing w:after="0" w:line="240" w:lineRule="auto"/>
    </w:pPr>
    <w:tblPr>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F3EE" w:themeFill="accent3" w:themeFillTint="33"/>
      </w:tcPr>
    </w:tblStylePr>
    <w:tblStylePr w:type="band1Horz">
      <w:tcPr>
        <w:shd w:val="clear" w:color="auto" w:fill="DFF3EE" w:themeFill="accent3" w:themeFillTint="33"/>
      </w:tcPr>
    </w:tblStylePr>
    <w:tblStylePr w:type="neCell">
      <w:tcPr>
        <w:tcBorders>
          <w:bottom w:val="single" w:color="A0DDCD" w:themeColor="accent3" w:themeTint="99" w:sz="4" w:space="0"/>
        </w:tcBorders>
      </w:tcPr>
    </w:tblStylePr>
    <w:tblStylePr w:type="nwCell">
      <w:tcPr>
        <w:tcBorders>
          <w:bottom w:val="single" w:color="A0DDCD" w:themeColor="accent3" w:themeTint="99" w:sz="4" w:space="0"/>
        </w:tcBorders>
      </w:tcPr>
    </w:tblStylePr>
    <w:tblStylePr w:type="seCell">
      <w:tcPr>
        <w:tcBorders>
          <w:top w:val="single" w:color="A0DDCD" w:themeColor="accent3" w:themeTint="99" w:sz="4" w:space="0"/>
        </w:tcBorders>
      </w:tcPr>
    </w:tblStylePr>
    <w:tblStylePr w:type="swCell">
      <w:tcPr>
        <w:tcBorders>
          <w:top w:val="single" w:color="A0DDCD" w:themeColor="accent3" w:themeTint="99" w:sz="4" w:space="0"/>
        </w:tcBorders>
      </w:tcPr>
    </w:tblStylePr>
  </w:style>
  <w:style w:type="table" w:customStyle="1" w:styleId="309">
    <w:name w:val="Grid Table 3 Accent 4"/>
    <w:basedOn w:val="12"/>
    <w:uiPriority w:val="48"/>
    <w:pPr>
      <w:spacing w:after="0" w:line="240" w:lineRule="auto"/>
    </w:pPr>
    <w:tblPr>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0C3D5" w:themeFill="accent4" w:themeFillTint="33"/>
      </w:tcPr>
    </w:tblStylePr>
    <w:tblStylePr w:type="band1Horz">
      <w:tcPr>
        <w:shd w:val="clear" w:color="auto" w:fill="F0C3D5" w:themeFill="accent4" w:themeFillTint="33"/>
      </w:tcPr>
    </w:tblStylePr>
    <w:tblStylePr w:type="neCell">
      <w:tcPr>
        <w:tcBorders>
          <w:bottom w:val="single" w:color="D34D83" w:themeColor="accent4" w:themeTint="99" w:sz="4" w:space="0"/>
        </w:tcBorders>
      </w:tcPr>
    </w:tblStylePr>
    <w:tblStylePr w:type="nwCell">
      <w:tcPr>
        <w:tcBorders>
          <w:bottom w:val="single" w:color="D34D83" w:themeColor="accent4" w:themeTint="99" w:sz="4" w:space="0"/>
        </w:tcBorders>
      </w:tcPr>
    </w:tblStylePr>
    <w:tblStylePr w:type="seCell">
      <w:tcPr>
        <w:tcBorders>
          <w:top w:val="single" w:color="D34D83" w:themeColor="accent4" w:themeTint="99" w:sz="4" w:space="0"/>
        </w:tcBorders>
      </w:tcPr>
    </w:tblStylePr>
    <w:tblStylePr w:type="swCell">
      <w:tcPr>
        <w:tcBorders>
          <w:top w:val="single" w:color="D34D83" w:themeColor="accent4" w:themeTint="99" w:sz="4" w:space="0"/>
        </w:tcBorders>
      </w:tcPr>
    </w:tblStylePr>
  </w:style>
  <w:style w:type="table" w:customStyle="1" w:styleId="310">
    <w:name w:val="Grid Table 3 Accent 5"/>
    <w:basedOn w:val="12"/>
    <w:uiPriority w:val="48"/>
    <w:pPr>
      <w:spacing w:after="0" w:line="240" w:lineRule="auto"/>
    </w:pPr>
    <w:tblPr>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2D5" w:themeFill="accent5" w:themeFillTint="33"/>
      </w:tcPr>
    </w:tblStylePr>
    <w:tblStylePr w:type="band1Horz">
      <w:tcPr>
        <w:shd w:val="clear" w:color="auto" w:fill="F7E2D5" w:themeFill="accent5" w:themeFillTint="33"/>
      </w:tcPr>
    </w:tblStylePr>
    <w:tblStylePr w:type="neCell">
      <w:tcPr>
        <w:tcBorders>
          <w:bottom w:val="single" w:color="E7AA82" w:themeColor="accent5" w:themeTint="99" w:sz="4" w:space="0"/>
        </w:tcBorders>
      </w:tcPr>
    </w:tblStylePr>
    <w:tblStylePr w:type="nwCell">
      <w:tcPr>
        <w:tcBorders>
          <w:bottom w:val="single" w:color="E7AA82" w:themeColor="accent5" w:themeTint="99" w:sz="4" w:space="0"/>
        </w:tcBorders>
      </w:tcPr>
    </w:tblStylePr>
    <w:tblStylePr w:type="seCell">
      <w:tcPr>
        <w:tcBorders>
          <w:top w:val="single" w:color="E7AA82" w:themeColor="accent5" w:themeTint="99" w:sz="4" w:space="0"/>
        </w:tcBorders>
      </w:tcPr>
    </w:tblStylePr>
    <w:tblStylePr w:type="swCell">
      <w:tcPr>
        <w:tcBorders>
          <w:top w:val="single" w:color="E7AA82" w:themeColor="accent5" w:themeTint="99" w:sz="4" w:space="0"/>
        </w:tcBorders>
      </w:tcPr>
    </w:tblStylePr>
  </w:style>
  <w:style w:type="table" w:customStyle="1" w:styleId="311">
    <w:name w:val="Grid Table 3 Accent 6"/>
    <w:basedOn w:val="12"/>
    <w:uiPriority w:val="48"/>
    <w:pPr>
      <w:spacing w:after="0" w:line="240" w:lineRule="auto"/>
    </w:pPr>
    <w:tblPr>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F1DC" w:themeFill="accent6" w:themeFillTint="33"/>
      </w:tcPr>
    </w:tblStylePr>
    <w:tblStylePr w:type="band1Horz">
      <w:tcPr>
        <w:shd w:val="clear" w:color="auto" w:fill="F8F1DC" w:themeFill="accent6" w:themeFillTint="33"/>
      </w:tcPr>
    </w:tblStylePr>
    <w:tblStylePr w:type="neCell">
      <w:tcPr>
        <w:tcBorders>
          <w:bottom w:val="single" w:color="EBD697" w:themeColor="accent6" w:themeTint="99" w:sz="4" w:space="0"/>
        </w:tcBorders>
      </w:tcPr>
    </w:tblStylePr>
    <w:tblStylePr w:type="nwCell">
      <w:tcPr>
        <w:tcBorders>
          <w:bottom w:val="single" w:color="EBD697" w:themeColor="accent6" w:themeTint="99" w:sz="4" w:space="0"/>
        </w:tcBorders>
      </w:tcPr>
    </w:tblStylePr>
    <w:tblStylePr w:type="seCell">
      <w:tcPr>
        <w:tcBorders>
          <w:top w:val="single" w:color="EBD697" w:themeColor="accent6" w:themeTint="99" w:sz="4" w:space="0"/>
        </w:tcBorders>
      </w:tcPr>
    </w:tblStylePr>
    <w:tblStylePr w:type="swCell">
      <w:tcPr>
        <w:tcBorders>
          <w:top w:val="single" w:color="EBD697" w:themeColor="accent6" w:themeTint="99" w:sz="4" w:space="0"/>
        </w:tcBorders>
      </w:tcPr>
    </w:tblStylePr>
  </w:style>
  <w:style w:type="table" w:customStyle="1" w:styleId="312">
    <w:name w:val="Grid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3">
    <w:name w:val="Grid Table 4 Accent 1"/>
    <w:basedOn w:val="12"/>
    <w:uiPriority w:val="49"/>
    <w:pPr>
      <w:spacing w:after="0" w:line="240" w:lineRule="auto"/>
    </w:pPr>
    <w:tblPr>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14:textFill>
          <w14:solidFill>
            <w14:schemeClr w14:val="bg1"/>
          </w14:solidFill>
        </w14:textFill>
      </w:r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cPr>
        <w:tcBorders>
          <w:top w:val="double" w:color="214C5E" w:themeColor="accent1" w:sz="4" w:space="0"/>
        </w:tcBorders>
      </w:tc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14">
    <w:name w:val="Grid Table 4 Accent 2"/>
    <w:basedOn w:val="12"/>
    <w:uiPriority w:val="49"/>
    <w:pPr>
      <w:spacing w:after="0" w:line="240" w:lineRule="auto"/>
    </w:pPr>
    <w:tblPr>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14:textFill>
          <w14:solidFill>
            <w14:schemeClr w14:val="bg1"/>
          </w14:solidFill>
        </w14:textFill>
      </w:r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cPr>
        <w:tcBorders>
          <w:top w:val="double" w:color="DE4948" w:themeColor="accent2" w:sz="4" w:space="0"/>
        </w:tcBorders>
      </w:tc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15">
    <w:name w:val="Grid Table 4 Accent 3"/>
    <w:basedOn w:val="12"/>
    <w:uiPriority w:val="49"/>
    <w:pPr>
      <w:spacing w:after="0" w:line="240" w:lineRule="auto"/>
    </w:pPr>
    <w:tblPr>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14:textFill>
          <w14:solidFill>
            <w14:schemeClr w14:val="bg1"/>
          </w14:solidFill>
        </w14:textFill>
      </w:r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cPr>
        <w:tcBorders>
          <w:top w:val="double" w:color="62C7AD" w:themeColor="accent3" w:sz="4" w:space="0"/>
        </w:tcBorders>
      </w:tc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16">
    <w:name w:val="Grid Table 4 Accent 4"/>
    <w:basedOn w:val="12"/>
    <w:uiPriority w:val="49"/>
    <w:pPr>
      <w:spacing w:after="0" w:line="240" w:lineRule="auto"/>
    </w:pPr>
    <w:tblPr>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14:textFill>
          <w14:solidFill>
            <w14:schemeClr w14:val="bg1"/>
          </w14:solidFill>
        </w14:textFill>
      </w:r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cPr>
        <w:tcBorders>
          <w:top w:val="double" w:color="731C3F" w:themeColor="accent4" w:sz="4" w:space="0"/>
        </w:tcBorders>
      </w:tc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17">
    <w:name w:val="Grid Table 4 Accent 5"/>
    <w:basedOn w:val="12"/>
    <w:uiPriority w:val="49"/>
    <w:pPr>
      <w:spacing w:after="0" w:line="240" w:lineRule="auto"/>
    </w:pPr>
    <w:tblPr>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14:textFill>
          <w14:solidFill>
            <w14:schemeClr w14:val="bg1"/>
          </w14:solidFill>
        </w14:textFill>
      </w:r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cPr>
        <w:tcBorders>
          <w:top w:val="double" w:color="D87330" w:themeColor="accent5" w:sz="4" w:space="0"/>
        </w:tcBorders>
      </w:tc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18">
    <w:name w:val="Grid Table 4 Accent 6"/>
    <w:basedOn w:val="12"/>
    <w:uiPriority w:val="49"/>
    <w:pPr>
      <w:spacing w:after="0" w:line="240" w:lineRule="auto"/>
    </w:pPr>
    <w:tblPr>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14:textFill>
          <w14:solidFill>
            <w14:schemeClr w14:val="bg1"/>
          </w14:solidFill>
        </w14:textFill>
      </w:r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cPr>
        <w:tcBorders>
          <w:top w:val="double" w:color="DEBC53" w:themeColor="accent6" w:sz="4" w:space="0"/>
        </w:tcBorders>
      </w:tc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19">
    <w:name w:val="Grid Table 5 Dark"/>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20">
    <w:name w:val="Grid Table 5 Dark Accent 1"/>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cPr>
        <w:shd w:val="clear" w:color="auto" w:fill="8DC1D7" w:themeFill="accent1" w:themeFillTint="66"/>
      </w:tcPr>
    </w:tblStylePr>
    <w:tblStylePr w:type="band1Horz">
      <w:tcPr>
        <w:shd w:val="clear" w:color="auto" w:fill="8DC1D7" w:themeFill="accent1" w:themeFillTint="66"/>
      </w:tcPr>
    </w:tblStylePr>
  </w:style>
  <w:style w:type="table" w:customStyle="1" w:styleId="321">
    <w:name w:val="Grid Table 5 Dark Accent 2"/>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cPr>
        <w:shd w:val="clear" w:color="auto" w:fill="F1B6B5" w:themeFill="accent2" w:themeFillTint="66"/>
      </w:tcPr>
    </w:tblStylePr>
    <w:tblStylePr w:type="band1Horz">
      <w:tcPr>
        <w:shd w:val="clear" w:color="auto" w:fill="F1B6B5" w:themeFill="accent2" w:themeFillTint="66"/>
      </w:tcPr>
    </w:tblStylePr>
  </w:style>
  <w:style w:type="table" w:customStyle="1" w:styleId="322">
    <w:name w:val="Grid Table 5 Dark Accent 3"/>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cPr>
        <w:shd w:val="clear" w:color="auto" w:fill="C0E8DE" w:themeFill="accent3" w:themeFillTint="66"/>
      </w:tcPr>
    </w:tblStylePr>
    <w:tblStylePr w:type="band1Horz">
      <w:tcPr>
        <w:shd w:val="clear" w:color="auto" w:fill="C0E8DE" w:themeFill="accent3" w:themeFillTint="66"/>
      </w:tcPr>
    </w:tblStylePr>
  </w:style>
  <w:style w:type="table" w:customStyle="1" w:styleId="323">
    <w:name w:val="Grid Table 5 Dark Accent 4"/>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cPr>
        <w:shd w:val="clear" w:color="auto" w:fill="E288AC" w:themeFill="accent4" w:themeFillTint="66"/>
      </w:tcPr>
    </w:tblStylePr>
    <w:tblStylePr w:type="band1Horz">
      <w:tcPr>
        <w:shd w:val="clear" w:color="auto" w:fill="E288AC" w:themeFill="accent4" w:themeFillTint="66"/>
      </w:tcPr>
    </w:tblStylePr>
  </w:style>
  <w:style w:type="table" w:customStyle="1" w:styleId="324">
    <w:name w:val="Grid Table 5 Dark Accent 5"/>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cPr>
        <w:shd w:val="clear" w:color="auto" w:fill="EFC6AC" w:themeFill="accent5" w:themeFillTint="66"/>
      </w:tcPr>
    </w:tblStylePr>
    <w:tblStylePr w:type="band1Horz">
      <w:tcPr>
        <w:shd w:val="clear" w:color="auto" w:fill="EFC6AC" w:themeFill="accent5" w:themeFillTint="66"/>
      </w:tcPr>
    </w:tblStylePr>
  </w:style>
  <w:style w:type="table" w:customStyle="1" w:styleId="325">
    <w:name w:val="Grid Table 5 Dark Accent 6"/>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cPr>
        <w:shd w:val="clear" w:color="auto" w:fill="F1E4BA" w:themeFill="accent6" w:themeFillTint="66"/>
      </w:tcPr>
    </w:tblStylePr>
    <w:tblStylePr w:type="band1Horz">
      <w:tcPr>
        <w:shd w:val="clear" w:color="auto" w:fill="F1E4BA" w:themeFill="accent6" w:themeFillTint="66"/>
      </w:tcPr>
    </w:tblStylePr>
  </w:style>
  <w:style w:type="table" w:customStyle="1" w:styleId="326">
    <w:name w:val="Grid Table 6 Colorful"/>
    <w:basedOn w:val="12"/>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7">
    <w:name w:val="Grid Table 6 Colorful Accent 1"/>
    <w:basedOn w:val="12"/>
    <w:uiPriority w:val="51"/>
    <w:pPr>
      <w:spacing w:after="0" w:line="240" w:lineRule="auto"/>
    </w:pPr>
    <w:rPr>
      <w:color w:val="193947" w:themeColor="accent1" w:themeShade="BF"/>
    </w:rPr>
    <w:tblPr>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cPr>
        <w:tcBorders>
          <w:bottom w:val="single" w:color="54A2C3" w:themeColor="accent1" w:themeTint="99" w:sz="12" w:space="0"/>
        </w:tcBorders>
      </w:tcPr>
    </w:tblStylePr>
    <w:tblStylePr w:type="lastRow">
      <w:rPr>
        <w:b/>
        <w:bCs/>
      </w:rPr>
      <w:tcPr>
        <w:tcBorders>
          <w:top w:val="double" w:color="54A2C3" w:themeColor="accent1" w:themeTint="99" w:sz="4" w:space="0"/>
        </w:tcBorders>
      </w:tc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28">
    <w:name w:val="Grid Table 6 Colorful Accent 2"/>
    <w:basedOn w:val="12"/>
    <w:uiPriority w:val="51"/>
    <w:pPr>
      <w:spacing w:after="0" w:line="240" w:lineRule="auto"/>
    </w:pPr>
    <w:rPr>
      <w:color w:val="BB2322" w:themeColor="accent2" w:themeShade="BF"/>
    </w:rPr>
    <w:tblPr>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cPr>
        <w:tcBorders>
          <w:bottom w:val="single" w:color="EB9191" w:themeColor="accent2" w:themeTint="99" w:sz="12" w:space="0"/>
        </w:tcBorders>
      </w:tcPr>
    </w:tblStylePr>
    <w:tblStylePr w:type="lastRow">
      <w:rPr>
        <w:b/>
        <w:bCs/>
      </w:rPr>
      <w:tcPr>
        <w:tcBorders>
          <w:top w:val="double" w:color="EB9191" w:themeColor="accent2" w:themeTint="99" w:sz="4" w:space="0"/>
        </w:tcBorders>
      </w:tc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29">
    <w:name w:val="Grid Table 6 Colorful Accent 3"/>
    <w:basedOn w:val="12"/>
    <w:uiPriority w:val="51"/>
    <w:pPr>
      <w:spacing w:after="0" w:line="240" w:lineRule="auto"/>
    </w:pPr>
    <w:rPr>
      <w:color w:val="3BA489" w:themeColor="accent3" w:themeShade="BF"/>
    </w:rPr>
    <w:tblPr>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cPr>
        <w:tcBorders>
          <w:bottom w:val="single" w:color="A0DDCD" w:themeColor="accent3" w:themeTint="99" w:sz="12" w:space="0"/>
        </w:tcBorders>
      </w:tcPr>
    </w:tblStylePr>
    <w:tblStylePr w:type="lastRow">
      <w:rPr>
        <w:b/>
        <w:bCs/>
      </w:rPr>
      <w:tcPr>
        <w:tcBorders>
          <w:top w:val="double" w:color="A0DDCD" w:themeColor="accent3" w:themeTint="99" w:sz="4" w:space="0"/>
        </w:tcBorders>
      </w:tc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30">
    <w:name w:val="Grid Table 6 Colorful Accent 4"/>
    <w:basedOn w:val="12"/>
    <w:uiPriority w:val="51"/>
    <w:pPr>
      <w:spacing w:after="0" w:line="240" w:lineRule="auto"/>
    </w:pPr>
    <w:rPr>
      <w:color w:val="56152F" w:themeColor="accent4" w:themeShade="BF"/>
    </w:rPr>
    <w:tblPr>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cPr>
        <w:tcBorders>
          <w:bottom w:val="single" w:color="D34D83" w:themeColor="accent4" w:themeTint="99" w:sz="12" w:space="0"/>
        </w:tcBorders>
      </w:tcPr>
    </w:tblStylePr>
    <w:tblStylePr w:type="lastRow">
      <w:rPr>
        <w:b/>
        <w:bCs/>
      </w:rPr>
      <w:tcPr>
        <w:tcBorders>
          <w:top w:val="double" w:color="D34D83" w:themeColor="accent4" w:themeTint="99" w:sz="4" w:space="0"/>
        </w:tcBorders>
      </w:tc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31">
    <w:name w:val="Grid Table 6 Colorful Accent 5"/>
    <w:basedOn w:val="12"/>
    <w:uiPriority w:val="51"/>
    <w:pPr>
      <w:spacing w:after="0" w:line="240" w:lineRule="auto"/>
    </w:pPr>
    <w:rPr>
      <w:color w:val="A7551F" w:themeColor="accent5" w:themeShade="BF"/>
    </w:rPr>
    <w:tblPr>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cPr>
        <w:tcBorders>
          <w:bottom w:val="single" w:color="E7AA82" w:themeColor="accent5" w:themeTint="99" w:sz="12" w:space="0"/>
        </w:tcBorders>
      </w:tcPr>
    </w:tblStylePr>
    <w:tblStylePr w:type="lastRow">
      <w:rPr>
        <w:b/>
        <w:bCs/>
      </w:rPr>
      <w:tcPr>
        <w:tcBorders>
          <w:top w:val="double" w:color="E7AA82" w:themeColor="accent5" w:themeTint="99" w:sz="4" w:space="0"/>
        </w:tcBorders>
      </w:tc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32">
    <w:name w:val="Grid Table 6 Colorful Accent 6"/>
    <w:basedOn w:val="12"/>
    <w:uiPriority w:val="51"/>
    <w:pPr>
      <w:spacing w:after="0" w:line="240" w:lineRule="auto"/>
    </w:pPr>
    <w:rPr>
      <w:color w:val="C09A25" w:themeColor="accent6" w:themeShade="BF"/>
    </w:rPr>
    <w:tblPr>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cPr>
        <w:tcBorders>
          <w:bottom w:val="single" w:color="EBD697" w:themeColor="accent6" w:themeTint="99" w:sz="12" w:space="0"/>
        </w:tcBorders>
      </w:tcPr>
    </w:tblStylePr>
    <w:tblStylePr w:type="lastRow">
      <w:rPr>
        <w:b/>
        <w:bCs/>
      </w:rPr>
      <w:tcPr>
        <w:tcBorders>
          <w:top w:val="double" w:color="EBD697" w:themeColor="accent6" w:themeTint="99" w:sz="4" w:space="0"/>
        </w:tcBorders>
      </w:tc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33">
    <w:name w:val="Grid Table 7 Colorful"/>
    <w:basedOn w:val="12"/>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34">
    <w:name w:val="Grid Table 7 Colorful Accent 1"/>
    <w:basedOn w:val="12"/>
    <w:uiPriority w:val="52"/>
    <w:pPr>
      <w:spacing w:after="0" w:line="240" w:lineRule="auto"/>
    </w:pPr>
    <w:rPr>
      <w:color w:val="193947" w:themeColor="accent1" w:themeShade="BF"/>
    </w:rPr>
    <w:tblPr>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6E0EB" w:themeFill="accent1" w:themeFillTint="33"/>
      </w:tcPr>
    </w:tblStylePr>
    <w:tblStylePr w:type="band1Horz">
      <w:tcPr>
        <w:shd w:val="clear" w:color="auto" w:fill="C6E0EB" w:themeFill="accent1" w:themeFillTint="33"/>
      </w:tcPr>
    </w:tblStylePr>
    <w:tblStylePr w:type="neCell">
      <w:tcPr>
        <w:tcBorders>
          <w:bottom w:val="single" w:color="54A2C3" w:themeColor="accent1" w:themeTint="99" w:sz="4" w:space="0"/>
        </w:tcBorders>
      </w:tcPr>
    </w:tblStylePr>
    <w:tblStylePr w:type="nwCell">
      <w:tcPr>
        <w:tcBorders>
          <w:bottom w:val="single" w:color="54A2C3" w:themeColor="accent1" w:themeTint="99" w:sz="4" w:space="0"/>
        </w:tcBorders>
      </w:tcPr>
    </w:tblStylePr>
    <w:tblStylePr w:type="seCell">
      <w:tcPr>
        <w:tcBorders>
          <w:top w:val="single" w:color="54A2C3" w:themeColor="accent1" w:themeTint="99" w:sz="4" w:space="0"/>
        </w:tcBorders>
      </w:tcPr>
    </w:tblStylePr>
    <w:tblStylePr w:type="swCell">
      <w:tcPr>
        <w:tcBorders>
          <w:top w:val="single" w:color="54A2C3" w:themeColor="accent1" w:themeTint="99" w:sz="4" w:space="0"/>
        </w:tcBorders>
      </w:tcPr>
    </w:tblStylePr>
  </w:style>
  <w:style w:type="table" w:customStyle="1" w:styleId="335">
    <w:name w:val="Grid Table 7 Colorful Accent 2"/>
    <w:basedOn w:val="12"/>
    <w:uiPriority w:val="52"/>
    <w:pPr>
      <w:spacing w:after="0" w:line="240" w:lineRule="auto"/>
    </w:pPr>
    <w:rPr>
      <w:color w:val="BB2322" w:themeColor="accent2" w:themeShade="BF"/>
    </w:rPr>
    <w:tblPr>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DADA" w:themeFill="accent2" w:themeFillTint="33"/>
      </w:tcPr>
    </w:tblStylePr>
    <w:tblStylePr w:type="band1Horz">
      <w:tcPr>
        <w:shd w:val="clear" w:color="auto" w:fill="F8DADA" w:themeFill="accent2" w:themeFillTint="33"/>
      </w:tcPr>
    </w:tblStylePr>
    <w:tblStylePr w:type="neCell">
      <w:tcPr>
        <w:tcBorders>
          <w:bottom w:val="single" w:color="EB9191" w:themeColor="accent2" w:themeTint="99" w:sz="4" w:space="0"/>
        </w:tcBorders>
      </w:tcPr>
    </w:tblStylePr>
    <w:tblStylePr w:type="nwCell">
      <w:tcPr>
        <w:tcBorders>
          <w:bottom w:val="single" w:color="EB9191" w:themeColor="accent2" w:themeTint="99" w:sz="4" w:space="0"/>
        </w:tcBorders>
      </w:tcPr>
    </w:tblStylePr>
    <w:tblStylePr w:type="seCell">
      <w:tcPr>
        <w:tcBorders>
          <w:top w:val="single" w:color="EB9191" w:themeColor="accent2" w:themeTint="99" w:sz="4" w:space="0"/>
        </w:tcBorders>
      </w:tcPr>
    </w:tblStylePr>
    <w:tblStylePr w:type="swCell">
      <w:tcPr>
        <w:tcBorders>
          <w:top w:val="single" w:color="EB9191" w:themeColor="accent2" w:themeTint="99" w:sz="4" w:space="0"/>
        </w:tcBorders>
      </w:tcPr>
    </w:tblStylePr>
  </w:style>
  <w:style w:type="table" w:customStyle="1" w:styleId="336">
    <w:name w:val="Grid Table 7 Colorful Accent 3"/>
    <w:basedOn w:val="12"/>
    <w:uiPriority w:val="52"/>
    <w:pPr>
      <w:spacing w:after="0" w:line="240" w:lineRule="auto"/>
    </w:pPr>
    <w:rPr>
      <w:color w:val="3BA489" w:themeColor="accent3" w:themeShade="BF"/>
    </w:rPr>
    <w:tblPr>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F3EE" w:themeFill="accent3" w:themeFillTint="33"/>
      </w:tcPr>
    </w:tblStylePr>
    <w:tblStylePr w:type="band1Horz">
      <w:tcPr>
        <w:shd w:val="clear" w:color="auto" w:fill="DFF3EE" w:themeFill="accent3" w:themeFillTint="33"/>
      </w:tcPr>
    </w:tblStylePr>
    <w:tblStylePr w:type="neCell">
      <w:tcPr>
        <w:tcBorders>
          <w:bottom w:val="single" w:color="A0DDCD" w:themeColor="accent3" w:themeTint="99" w:sz="4" w:space="0"/>
        </w:tcBorders>
      </w:tcPr>
    </w:tblStylePr>
    <w:tblStylePr w:type="nwCell">
      <w:tcPr>
        <w:tcBorders>
          <w:bottom w:val="single" w:color="A0DDCD" w:themeColor="accent3" w:themeTint="99" w:sz="4" w:space="0"/>
        </w:tcBorders>
      </w:tcPr>
    </w:tblStylePr>
    <w:tblStylePr w:type="seCell">
      <w:tcPr>
        <w:tcBorders>
          <w:top w:val="single" w:color="A0DDCD" w:themeColor="accent3" w:themeTint="99" w:sz="4" w:space="0"/>
        </w:tcBorders>
      </w:tcPr>
    </w:tblStylePr>
    <w:tblStylePr w:type="swCell">
      <w:tcPr>
        <w:tcBorders>
          <w:top w:val="single" w:color="A0DDCD" w:themeColor="accent3" w:themeTint="99" w:sz="4" w:space="0"/>
        </w:tcBorders>
      </w:tcPr>
    </w:tblStylePr>
  </w:style>
  <w:style w:type="table" w:customStyle="1" w:styleId="337">
    <w:name w:val="Grid Table 7 Colorful Accent 4"/>
    <w:basedOn w:val="12"/>
    <w:uiPriority w:val="52"/>
    <w:pPr>
      <w:spacing w:after="0" w:line="240" w:lineRule="auto"/>
    </w:pPr>
    <w:rPr>
      <w:color w:val="56152F" w:themeColor="accent4" w:themeShade="BF"/>
    </w:rPr>
    <w:tblPr>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0C3D5" w:themeFill="accent4" w:themeFillTint="33"/>
      </w:tcPr>
    </w:tblStylePr>
    <w:tblStylePr w:type="band1Horz">
      <w:tcPr>
        <w:shd w:val="clear" w:color="auto" w:fill="F0C3D5" w:themeFill="accent4" w:themeFillTint="33"/>
      </w:tcPr>
    </w:tblStylePr>
    <w:tblStylePr w:type="neCell">
      <w:tcPr>
        <w:tcBorders>
          <w:bottom w:val="single" w:color="D34D83" w:themeColor="accent4" w:themeTint="99" w:sz="4" w:space="0"/>
        </w:tcBorders>
      </w:tcPr>
    </w:tblStylePr>
    <w:tblStylePr w:type="nwCell">
      <w:tcPr>
        <w:tcBorders>
          <w:bottom w:val="single" w:color="D34D83" w:themeColor="accent4" w:themeTint="99" w:sz="4" w:space="0"/>
        </w:tcBorders>
      </w:tcPr>
    </w:tblStylePr>
    <w:tblStylePr w:type="seCell">
      <w:tcPr>
        <w:tcBorders>
          <w:top w:val="single" w:color="D34D83" w:themeColor="accent4" w:themeTint="99" w:sz="4" w:space="0"/>
        </w:tcBorders>
      </w:tcPr>
    </w:tblStylePr>
    <w:tblStylePr w:type="swCell">
      <w:tcPr>
        <w:tcBorders>
          <w:top w:val="single" w:color="D34D83" w:themeColor="accent4" w:themeTint="99" w:sz="4" w:space="0"/>
        </w:tcBorders>
      </w:tcPr>
    </w:tblStylePr>
  </w:style>
  <w:style w:type="table" w:customStyle="1" w:styleId="338">
    <w:name w:val="Grid Table 7 Colorful Accent 5"/>
    <w:basedOn w:val="12"/>
    <w:uiPriority w:val="52"/>
    <w:pPr>
      <w:spacing w:after="0" w:line="240" w:lineRule="auto"/>
    </w:pPr>
    <w:rPr>
      <w:color w:val="A7551F" w:themeColor="accent5" w:themeShade="BF"/>
    </w:rPr>
    <w:tblPr>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2D5" w:themeFill="accent5" w:themeFillTint="33"/>
      </w:tcPr>
    </w:tblStylePr>
    <w:tblStylePr w:type="band1Horz">
      <w:tcPr>
        <w:shd w:val="clear" w:color="auto" w:fill="F7E2D5" w:themeFill="accent5" w:themeFillTint="33"/>
      </w:tcPr>
    </w:tblStylePr>
    <w:tblStylePr w:type="neCell">
      <w:tcPr>
        <w:tcBorders>
          <w:bottom w:val="single" w:color="E7AA82" w:themeColor="accent5" w:themeTint="99" w:sz="4" w:space="0"/>
        </w:tcBorders>
      </w:tcPr>
    </w:tblStylePr>
    <w:tblStylePr w:type="nwCell">
      <w:tcPr>
        <w:tcBorders>
          <w:bottom w:val="single" w:color="E7AA82" w:themeColor="accent5" w:themeTint="99" w:sz="4" w:space="0"/>
        </w:tcBorders>
      </w:tcPr>
    </w:tblStylePr>
    <w:tblStylePr w:type="seCell">
      <w:tcPr>
        <w:tcBorders>
          <w:top w:val="single" w:color="E7AA82" w:themeColor="accent5" w:themeTint="99" w:sz="4" w:space="0"/>
        </w:tcBorders>
      </w:tcPr>
    </w:tblStylePr>
    <w:tblStylePr w:type="swCell">
      <w:tcPr>
        <w:tcBorders>
          <w:top w:val="single" w:color="E7AA82" w:themeColor="accent5" w:themeTint="99" w:sz="4" w:space="0"/>
        </w:tcBorders>
      </w:tcPr>
    </w:tblStylePr>
  </w:style>
  <w:style w:type="table" w:customStyle="1" w:styleId="339">
    <w:name w:val="Grid Table 7 Colorful Accent 6"/>
    <w:basedOn w:val="12"/>
    <w:uiPriority w:val="52"/>
    <w:pPr>
      <w:spacing w:after="0" w:line="240" w:lineRule="auto"/>
    </w:pPr>
    <w:rPr>
      <w:color w:val="C09A25" w:themeColor="accent6" w:themeShade="BF"/>
    </w:rPr>
    <w:tblPr>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F1DC" w:themeFill="accent6" w:themeFillTint="33"/>
      </w:tcPr>
    </w:tblStylePr>
    <w:tblStylePr w:type="band1Horz">
      <w:tcPr>
        <w:shd w:val="clear" w:color="auto" w:fill="F8F1DC" w:themeFill="accent6" w:themeFillTint="33"/>
      </w:tcPr>
    </w:tblStylePr>
    <w:tblStylePr w:type="neCell">
      <w:tcPr>
        <w:tcBorders>
          <w:bottom w:val="single" w:color="EBD697" w:themeColor="accent6" w:themeTint="99" w:sz="4" w:space="0"/>
        </w:tcBorders>
      </w:tcPr>
    </w:tblStylePr>
    <w:tblStylePr w:type="nwCell">
      <w:tcPr>
        <w:tcBorders>
          <w:bottom w:val="single" w:color="EBD697" w:themeColor="accent6" w:themeTint="99" w:sz="4" w:space="0"/>
        </w:tcBorders>
      </w:tcPr>
    </w:tblStylePr>
    <w:tblStylePr w:type="seCell">
      <w:tcPr>
        <w:tcBorders>
          <w:top w:val="single" w:color="EBD697" w:themeColor="accent6" w:themeTint="99" w:sz="4" w:space="0"/>
        </w:tcBorders>
      </w:tcPr>
    </w:tblStylePr>
    <w:tblStylePr w:type="swCell">
      <w:tcPr>
        <w:tcBorders>
          <w:top w:val="single" w:color="EBD697" w:themeColor="accent6" w:themeTint="99" w:sz="4" w:space="0"/>
        </w:tcBorders>
      </w:tcPr>
    </w:tblStylePr>
  </w:style>
  <w:style w:type="character" w:customStyle="1" w:styleId="340">
    <w:name w:val="Hashtag"/>
    <w:basedOn w:val="11"/>
    <w:semiHidden/>
    <w:unhideWhenUsed/>
    <w:uiPriority w:val="99"/>
    <w:rPr>
      <w:color w:val="2B579A"/>
      <w:shd w:val="clear" w:color="auto" w:fill="E6E6E6"/>
    </w:rPr>
  </w:style>
  <w:style w:type="character" w:customStyle="1" w:styleId="341">
    <w:name w:val="HTML Address Char"/>
    <w:basedOn w:val="11"/>
    <w:link w:val="42"/>
    <w:semiHidden/>
    <w:uiPriority w:val="99"/>
    <w:rPr>
      <w:i/>
      <w:iCs/>
    </w:rPr>
  </w:style>
  <w:style w:type="character" w:customStyle="1" w:styleId="342">
    <w:name w:val="HTML Preformatted Char"/>
    <w:basedOn w:val="11"/>
    <w:link w:val="47"/>
    <w:semiHidden/>
    <w:uiPriority w:val="99"/>
    <w:rPr>
      <w:rFonts w:ascii="Consolas" w:hAnsi="Consolas"/>
      <w:sz w:val="22"/>
      <w:szCs w:val="20"/>
    </w:rPr>
  </w:style>
  <w:style w:type="paragraph" w:styleId="343">
    <w:name w:val="List Paragraph"/>
    <w:basedOn w:val="1"/>
    <w:semiHidden/>
    <w:unhideWhenUsed/>
    <w:qFormat/>
    <w:uiPriority w:val="34"/>
    <w:pPr>
      <w:ind w:left="720"/>
      <w:contextualSpacing/>
    </w:pPr>
  </w:style>
  <w:style w:type="table" w:customStyle="1" w:styleId="344">
    <w:name w:val="List Table 1 Light"/>
    <w:basedOn w:val="12"/>
    <w:uiPriority w:val="46"/>
    <w:pPr>
      <w:spacing w:after="0"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5">
    <w:name w:val="List Table 1 Light Accent 1"/>
    <w:basedOn w:val="12"/>
    <w:uiPriority w:val="46"/>
    <w:pPr>
      <w:spacing w:after="0" w:line="240" w:lineRule="auto"/>
    </w:pPr>
    <w:tblStylePr w:type="firstRow">
      <w:rPr>
        <w:b/>
        <w:bCs/>
      </w:rPr>
      <w:tcPr>
        <w:tcBorders>
          <w:bottom w:val="single" w:color="54A2C3" w:themeColor="accent1" w:themeTint="99" w:sz="4" w:space="0"/>
        </w:tcBorders>
      </w:tcPr>
    </w:tblStylePr>
    <w:tblStylePr w:type="lastRow">
      <w:rPr>
        <w:b/>
        <w:bCs/>
      </w:rPr>
      <w:tcPr>
        <w:tcBorders>
          <w:top w:val="single" w:color="54A2C3" w:themeColor="accent1" w:themeTint="99" w:sz="4" w:space="0"/>
        </w:tcBorders>
      </w:tc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46">
    <w:name w:val="List Table 1 Light Accent 2"/>
    <w:basedOn w:val="12"/>
    <w:uiPriority w:val="46"/>
    <w:pPr>
      <w:spacing w:after="0" w:line="240" w:lineRule="auto"/>
    </w:pPr>
    <w:tblStylePr w:type="firstRow">
      <w:rPr>
        <w:b/>
        <w:bCs/>
      </w:rPr>
      <w:tcPr>
        <w:tcBorders>
          <w:bottom w:val="single" w:color="EB9191" w:themeColor="accent2" w:themeTint="99" w:sz="4" w:space="0"/>
        </w:tcBorders>
      </w:tcPr>
    </w:tblStylePr>
    <w:tblStylePr w:type="lastRow">
      <w:rPr>
        <w:b/>
        <w:bCs/>
      </w:rPr>
      <w:tcPr>
        <w:tcBorders>
          <w:top w:val="single" w:color="EB9191" w:themeColor="accent2" w:themeTint="99" w:sz="4" w:space="0"/>
        </w:tcBorders>
      </w:tc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47">
    <w:name w:val="List Table 1 Light Accent 3"/>
    <w:basedOn w:val="12"/>
    <w:uiPriority w:val="46"/>
    <w:pPr>
      <w:spacing w:after="0" w:line="240" w:lineRule="auto"/>
    </w:pPr>
    <w:tblStylePr w:type="firstRow">
      <w:rPr>
        <w:b/>
        <w:bCs/>
      </w:rPr>
      <w:tcPr>
        <w:tcBorders>
          <w:bottom w:val="single" w:color="A0DDCD" w:themeColor="accent3" w:themeTint="99" w:sz="4" w:space="0"/>
        </w:tcBorders>
      </w:tcPr>
    </w:tblStylePr>
    <w:tblStylePr w:type="lastRow">
      <w:rPr>
        <w:b/>
        <w:bCs/>
      </w:rPr>
      <w:tcPr>
        <w:tcBorders>
          <w:top w:val="single" w:color="A0DDCD" w:themeColor="accent3" w:themeTint="99" w:sz="4" w:space="0"/>
        </w:tcBorders>
      </w:tc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48">
    <w:name w:val="List Table 1 Light Accent 4"/>
    <w:basedOn w:val="12"/>
    <w:uiPriority w:val="46"/>
    <w:pPr>
      <w:spacing w:after="0" w:line="240" w:lineRule="auto"/>
    </w:pPr>
    <w:tblStylePr w:type="firstRow">
      <w:rPr>
        <w:b/>
        <w:bCs/>
      </w:rPr>
      <w:tcPr>
        <w:tcBorders>
          <w:bottom w:val="single" w:color="D34D83" w:themeColor="accent4" w:themeTint="99" w:sz="4" w:space="0"/>
        </w:tcBorders>
      </w:tcPr>
    </w:tblStylePr>
    <w:tblStylePr w:type="lastRow">
      <w:rPr>
        <w:b/>
        <w:bCs/>
      </w:rPr>
      <w:tcPr>
        <w:tcBorders>
          <w:top w:val="single" w:color="D34D83" w:themeColor="accent4" w:themeTint="99" w:sz="4" w:space="0"/>
        </w:tcBorders>
      </w:tc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49">
    <w:name w:val="List Table 1 Light Accent 5"/>
    <w:basedOn w:val="12"/>
    <w:uiPriority w:val="46"/>
    <w:pPr>
      <w:spacing w:after="0" w:line="240" w:lineRule="auto"/>
    </w:pPr>
    <w:tblStylePr w:type="firstRow">
      <w:rPr>
        <w:b/>
        <w:bCs/>
      </w:rPr>
      <w:tcPr>
        <w:tcBorders>
          <w:bottom w:val="single" w:color="E7AA82" w:themeColor="accent5" w:themeTint="99" w:sz="4" w:space="0"/>
        </w:tcBorders>
      </w:tcPr>
    </w:tblStylePr>
    <w:tblStylePr w:type="lastRow">
      <w:rPr>
        <w:b/>
        <w:bCs/>
      </w:rPr>
      <w:tcPr>
        <w:tcBorders>
          <w:top w:val="single" w:color="E7AA82" w:themeColor="accent5" w:themeTint="99" w:sz="4" w:space="0"/>
        </w:tcBorders>
      </w:tc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50">
    <w:name w:val="List Table 1 Light Accent 6"/>
    <w:basedOn w:val="12"/>
    <w:uiPriority w:val="46"/>
    <w:pPr>
      <w:spacing w:after="0" w:line="240" w:lineRule="auto"/>
    </w:pPr>
    <w:tblStylePr w:type="firstRow">
      <w:rPr>
        <w:b/>
        <w:bCs/>
      </w:rPr>
      <w:tcPr>
        <w:tcBorders>
          <w:bottom w:val="single" w:color="EBD697" w:themeColor="accent6" w:themeTint="99" w:sz="4" w:space="0"/>
        </w:tcBorders>
      </w:tcPr>
    </w:tblStylePr>
    <w:tblStylePr w:type="lastRow">
      <w:rPr>
        <w:b/>
        <w:bCs/>
      </w:rPr>
      <w:tcPr>
        <w:tcBorders>
          <w:top w:val="single" w:color="EBD697" w:themeColor="accent6" w:themeTint="99" w:sz="4" w:space="0"/>
        </w:tcBorders>
      </w:tc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51">
    <w:name w:val="List Table 2"/>
    <w:basedOn w:val="12"/>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52">
    <w:name w:val="List Table 2 Accent 1"/>
    <w:basedOn w:val="12"/>
    <w:uiPriority w:val="47"/>
    <w:pPr>
      <w:spacing w:after="0" w:line="240" w:lineRule="auto"/>
    </w:pPr>
    <w:tblPr>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53">
    <w:name w:val="List Table 2 Accent 2"/>
    <w:basedOn w:val="12"/>
    <w:uiPriority w:val="47"/>
    <w:pPr>
      <w:spacing w:after="0" w:line="240" w:lineRule="auto"/>
    </w:pPr>
    <w:tblPr>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54">
    <w:name w:val="List Table 2 Accent 3"/>
    <w:basedOn w:val="12"/>
    <w:uiPriority w:val="47"/>
    <w:pPr>
      <w:spacing w:after="0" w:line="240" w:lineRule="auto"/>
    </w:pPr>
    <w:tblPr>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55">
    <w:name w:val="List Table 2 Accent 4"/>
    <w:basedOn w:val="12"/>
    <w:uiPriority w:val="47"/>
    <w:pPr>
      <w:spacing w:after="0" w:line="240" w:lineRule="auto"/>
    </w:pPr>
    <w:tblPr>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56">
    <w:name w:val="List Table 2 Accent 5"/>
    <w:basedOn w:val="12"/>
    <w:uiPriority w:val="47"/>
    <w:pPr>
      <w:spacing w:after="0" w:line="240" w:lineRule="auto"/>
    </w:pPr>
    <w:tblPr>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57">
    <w:name w:val="List Table 2 Accent 6"/>
    <w:basedOn w:val="12"/>
    <w:uiPriority w:val="47"/>
    <w:pPr>
      <w:spacing w:after="0" w:line="240" w:lineRule="auto"/>
    </w:pPr>
    <w:tblPr>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58">
    <w:name w:val="List Table 3"/>
    <w:basedOn w:val="12"/>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9">
    <w:name w:val="List Table 3 Accent 1"/>
    <w:basedOn w:val="12"/>
    <w:uiPriority w:val="48"/>
    <w:pPr>
      <w:spacing w:after="0" w:line="240" w:lineRule="auto"/>
    </w:pPr>
    <w:tblPr>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14:textFill>
          <w14:solidFill>
            <w14:schemeClr w14:val="bg1"/>
          </w14:solidFill>
        </w14:textFill>
      </w:rPr>
      <w:tcPr>
        <w:shd w:val="clear" w:color="auto" w:fill="214C5E" w:themeFill="accent1"/>
      </w:tcPr>
    </w:tblStylePr>
    <w:tblStylePr w:type="lastRow">
      <w:rPr>
        <w:b/>
        <w:bCs/>
      </w:rPr>
      <w:tcPr>
        <w:tcBorders>
          <w:top w:val="double" w:color="214C5E"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214C5E" w:themeColor="accent1" w:sz="4" w:space="0"/>
          <w:right w:val="single" w:color="214C5E" w:themeColor="accent1" w:sz="4" w:space="0"/>
        </w:tcBorders>
      </w:tcPr>
    </w:tblStylePr>
    <w:tblStylePr w:type="band1Horz">
      <w:tcPr>
        <w:tcBorders>
          <w:top w:val="single" w:color="214C5E" w:themeColor="accent1" w:sz="4" w:space="0"/>
          <w:bottom w:val="single" w:color="214C5E"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14C5E" w:themeColor="accent1" w:sz="4" w:space="0"/>
          <w:left w:val="nil"/>
        </w:tcBorders>
      </w:tcPr>
    </w:tblStylePr>
    <w:tblStylePr w:type="swCell">
      <w:tcPr>
        <w:tcBorders>
          <w:top w:val="double" w:color="214C5E" w:themeColor="accent1" w:sz="4" w:space="0"/>
          <w:right w:val="nil"/>
        </w:tcBorders>
      </w:tcPr>
    </w:tblStylePr>
  </w:style>
  <w:style w:type="table" w:customStyle="1" w:styleId="360">
    <w:name w:val="List Table 3 Accent 2"/>
    <w:basedOn w:val="12"/>
    <w:uiPriority w:val="48"/>
    <w:pPr>
      <w:spacing w:after="0" w:line="240" w:lineRule="auto"/>
    </w:pPr>
    <w:tblPr>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14:textFill>
          <w14:solidFill>
            <w14:schemeClr w14:val="bg1"/>
          </w14:solidFill>
        </w14:textFill>
      </w:rPr>
      <w:tcPr>
        <w:shd w:val="clear" w:color="auto" w:fill="DE4948" w:themeFill="accent2"/>
      </w:tcPr>
    </w:tblStylePr>
    <w:tblStylePr w:type="lastRow">
      <w:rPr>
        <w:b/>
        <w:bCs/>
      </w:rPr>
      <w:tcPr>
        <w:tcBorders>
          <w:top w:val="double" w:color="DE4948"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E4948" w:themeColor="accent2" w:sz="4" w:space="0"/>
          <w:right w:val="single" w:color="DE4948" w:themeColor="accent2" w:sz="4" w:space="0"/>
        </w:tcBorders>
      </w:tcPr>
    </w:tblStylePr>
    <w:tblStylePr w:type="band1Horz">
      <w:tcPr>
        <w:tcBorders>
          <w:top w:val="single" w:color="DE4948" w:themeColor="accent2" w:sz="4" w:space="0"/>
          <w:bottom w:val="single" w:color="DE4948"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E4948" w:themeColor="accent2" w:sz="4" w:space="0"/>
          <w:left w:val="nil"/>
        </w:tcBorders>
      </w:tcPr>
    </w:tblStylePr>
    <w:tblStylePr w:type="swCell">
      <w:tcPr>
        <w:tcBorders>
          <w:top w:val="double" w:color="DE4948" w:themeColor="accent2" w:sz="4" w:space="0"/>
          <w:right w:val="nil"/>
        </w:tcBorders>
      </w:tcPr>
    </w:tblStylePr>
  </w:style>
  <w:style w:type="table" w:customStyle="1" w:styleId="361">
    <w:name w:val="List Table 3 Accent 3"/>
    <w:basedOn w:val="12"/>
    <w:uiPriority w:val="48"/>
    <w:pPr>
      <w:spacing w:after="0" w:line="240" w:lineRule="auto"/>
    </w:pPr>
    <w:tblPr>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14:textFill>
          <w14:solidFill>
            <w14:schemeClr w14:val="bg1"/>
          </w14:solidFill>
        </w14:textFill>
      </w:rPr>
      <w:tcPr>
        <w:shd w:val="clear" w:color="auto" w:fill="62C7AD" w:themeFill="accent3"/>
      </w:tcPr>
    </w:tblStylePr>
    <w:tblStylePr w:type="lastRow">
      <w:rPr>
        <w:b/>
        <w:bCs/>
      </w:rPr>
      <w:tcPr>
        <w:tcBorders>
          <w:top w:val="double" w:color="62C7AD"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62C7AD" w:themeColor="accent3" w:sz="4" w:space="0"/>
          <w:right w:val="single" w:color="62C7AD" w:themeColor="accent3" w:sz="4" w:space="0"/>
        </w:tcBorders>
      </w:tcPr>
    </w:tblStylePr>
    <w:tblStylePr w:type="band1Horz">
      <w:tcPr>
        <w:tcBorders>
          <w:top w:val="single" w:color="62C7AD" w:themeColor="accent3" w:sz="4" w:space="0"/>
          <w:bottom w:val="single" w:color="62C7AD"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62C7AD" w:themeColor="accent3" w:sz="4" w:space="0"/>
          <w:left w:val="nil"/>
        </w:tcBorders>
      </w:tcPr>
    </w:tblStylePr>
    <w:tblStylePr w:type="swCell">
      <w:tcPr>
        <w:tcBorders>
          <w:top w:val="double" w:color="62C7AD" w:themeColor="accent3" w:sz="4" w:space="0"/>
          <w:right w:val="nil"/>
        </w:tcBorders>
      </w:tcPr>
    </w:tblStylePr>
  </w:style>
  <w:style w:type="table" w:customStyle="1" w:styleId="362">
    <w:name w:val="List Table 3 Accent 4"/>
    <w:basedOn w:val="12"/>
    <w:uiPriority w:val="48"/>
    <w:pPr>
      <w:spacing w:after="0" w:line="240" w:lineRule="auto"/>
    </w:pPr>
    <w:tblPr>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14:textFill>
          <w14:solidFill>
            <w14:schemeClr w14:val="bg1"/>
          </w14:solidFill>
        </w14:textFill>
      </w:rPr>
      <w:tcPr>
        <w:shd w:val="clear" w:color="auto" w:fill="731C3F" w:themeFill="accent4"/>
      </w:tcPr>
    </w:tblStylePr>
    <w:tblStylePr w:type="lastRow">
      <w:rPr>
        <w:b/>
        <w:bCs/>
      </w:rPr>
      <w:tcPr>
        <w:tcBorders>
          <w:top w:val="double" w:color="731C3F"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31C3F" w:themeColor="accent4" w:sz="4" w:space="0"/>
          <w:right w:val="single" w:color="731C3F" w:themeColor="accent4" w:sz="4" w:space="0"/>
        </w:tcBorders>
      </w:tcPr>
    </w:tblStylePr>
    <w:tblStylePr w:type="band1Horz">
      <w:tcPr>
        <w:tcBorders>
          <w:top w:val="single" w:color="731C3F" w:themeColor="accent4" w:sz="4" w:space="0"/>
          <w:bottom w:val="single" w:color="731C3F"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31C3F" w:themeColor="accent4" w:sz="4" w:space="0"/>
          <w:left w:val="nil"/>
        </w:tcBorders>
      </w:tcPr>
    </w:tblStylePr>
    <w:tblStylePr w:type="swCell">
      <w:tcPr>
        <w:tcBorders>
          <w:top w:val="double" w:color="731C3F" w:themeColor="accent4" w:sz="4" w:space="0"/>
          <w:right w:val="nil"/>
        </w:tcBorders>
      </w:tcPr>
    </w:tblStylePr>
  </w:style>
  <w:style w:type="table" w:customStyle="1" w:styleId="363">
    <w:name w:val="List Table 3 Accent 5"/>
    <w:basedOn w:val="12"/>
    <w:uiPriority w:val="48"/>
    <w:pPr>
      <w:spacing w:after="0" w:line="240" w:lineRule="auto"/>
    </w:pPr>
    <w:tblPr>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14:textFill>
          <w14:solidFill>
            <w14:schemeClr w14:val="bg1"/>
          </w14:solidFill>
        </w14:textFill>
      </w:rPr>
      <w:tcPr>
        <w:shd w:val="clear" w:color="auto" w:fill="D87330" w:themeFill="accent5"/>
      </w:tcPr>
    </w:tblStylePr>
    <w:tblStylePr w:type="lastRow">
      <w:rPr>
        <w:b/>
        <w:bCs/>
      </w:rPr>
      <w:tcPr>
        <w:tcBorders>
          <w:top w:val="double" w:color="D87330"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87330" w:themeColor="accent5" w:sz="4" w:space="0"/>
          <w:right w:val="single" w:color="D87330" w:themeColor="accent5" w:sz="4" w:space="0"/>
        </w:tcBorders>
      </w:tcPr>
    </w:tblStylePr>
    <w:tblStylePr w:type="band1Horz">
      <w:tcPr>
        <w:tcBorders>
          <w:top w:val="single" w:color="D87330" w:themeColor="accent5" w:sz="4" w:space="0"/>
          <w:bottom w:val="single" w:color="D87330"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87330" w:themeColor="accent5" w:sz="4" w:space="0"/>
          <w:left w:val="nil"/>
        </w:tcBorders>
      </w:tcPr>
    </w:tblStylePr>
    <w:tblStylePr w:type="swCell">
      <w:tcPr>
        <w:tcBorders>
          <w:top w:val="double" w:color="D87330" w:themeColor="accent5" w:sz="4" w:space="0"/>
          <w:right w:val="nil"/>
        </w:tcBorders>
      </w:tcPr>
    </w:tblStylePr>
  </w:style>
  <w:style w:type="table" w:customStyle="1" w:styleId="364">
    <w:name w:val="List Table 3 Accent 6"/>
    <w:basedOn w:val="12"/>
    <w:uiPriority w:val="48"/>
    <w:pPr>
      <w:spacing w:after="0" w:line="240" w:lineRule="auto"/>
    </w:pPr>
    <w:tblPr>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14:textFill>
          <w14:solidFill>
            <w14:schemeClr w14:val="bg1"/>
          </w14:solidFill>
        </w14:textFill>
      </w:rPr>
      <w:tcPr>
        <w:shd w:val="clear" w:color="auto" w:fill="DEBC53" w:themeFill="accent6"/>
      </w:tcPr>
    </w:tblStylePr>
    <w:tblStylePr w:type="lastRow">
      <w:rPr>
        <w:b/>
        <w:bCs/>
      </w:rPr>
      <w:tcPr>
        <w:tcBorders>
          <w:top w:val="double" w:color="DEBC53"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EBC53" w:themeColor="accent6" w:sz="4" w:space="0"/>
          <w:right w:val="single" w:color="DEBC53" w:themeColor="accent6" w:sz="4" w:space="0"/>
        </w:tcBorders>
      </w:tcPr>
    </w:tblStylePr>
    <w:tblStylePr w:type="band1Horz">
      <w:tcPr>
        <w:tcBorders>
          <w:top w:val="single" w:color="DEBC53" w:themeColor="accent6" w:sz="4" w:space="0"/>
          <w:bottom w:val="single" w:color="DEBC53"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EBC53" w:themeColor="accent6" w:sz="4" w:space="0"/>
          <w:left w:val="nil"/>
        </w:tcBorders>
      </w:tcPr>
    </w:tblStylePr>
    <w:tblStylePr w:type="swCell">
      <w:tcPr>
        <w:tcBorders>
          <w:top w:val="double" w:color="DEBC53" w:themeColor="accent6" w:sz="4" w:space="0"/>
          <w:right w:val="nil"/>
        </w:tcBorders>
      </w:tcPr>
    </w:tblStylePr>
  </w:style>
  <w:style w:type="table" w:customStyle="1" w:styleId="365">
    <w:name w:val="List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6">
    <w:name w:val="List Table 4 Accent 1"/>
    <w:basedOn w:val="12"/>
    <w:uiPriority w:val="49"/>
    <w:pPr>
      <w:spacing w:after="0" w:line="240" w:lineRule="auto"/>
    </w:pPr>
    <w:tblPr>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14:textFill>
          <w14:solidFill>
            <w14:schemeClr w14:val="bg1"/>
          </w14:solidFill>
        </w14:textFill>
      </w:r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cPr>
        <w:tcBorders>
          <w:top w:val="double" w:color="54A2C3" w:themeColor="accent1" w:themeTint="99" w:sz="4" w:space="0"/>
        </w:tcBorders>
      </w:tc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67">
    <w:name w:val="List Table 4 Accent 2"/>
    <w:basedOn w:val="12"/>
    <w:uiPriority w:val="49"/>
    <w:pPr>
      <w:spacing w:after="0" w:line="240" w:lineRule="auto"/>
    </w:pPr>
    <w:tblPr>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14:textFill>
          <w14:solidFill>
            <w14:schemeClr w14:val="bg1"/>
          </w14:solidFill>
        </w14:textFill>
      </w:r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cPr>
        <w:tcBorders>
          <w:top w:val="double" w:color="EB9191" w:themeColor="accent2" w:themeTint="99" w:sz="4" w:space="0"/>
        </w:tcBorders>
      </w:tc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68">
    <w:name w:val="List Table 4 Accent 3"/>
    <w:basedOn w:val="12"/>
    <w:uiPriority w:val="49"/>
    <w:pPr>
      <w:spacing w:after="0" w:line="240" w:lineRule="auto"/>
    </w:pPr>
    <w:tblPr>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14:textFill>
          <w14:solidFill>
            <w14:schemeClr w14:val="bg1"/>
          </w14:solidFill>
        </w14:textFill>
      </w:r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cPr>
        <w:tcBorders>
          <w:top w:val="double" w:color="A0DDCD" w:themeColor="accent3" w:themeTint="99" w:sz="4" w:space="0"/>
        </w:tcBorders>
      </w:tc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69">
    <w:name w:val="List Table 4 Accent 4"/>
    <w:basedOn w:val="12"/>
    <w:uiPriority w:val="49"/>
    <w:pPr>
      <w:spacing w:after="0" w:line="240" w:lineRule="auto"/>
    </w:pPr>
    <w:tblPr>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14:textFill>
          <w14:solidFill>
            <w14:schemeClr w14:val="bg1"/>
          </w14:solidFill>
        </w14:textFill>
      </w:r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cPr>
        <w:tcBorders>
          <w:top w:val="double" w:color="D34D83" w:themeColor="accent4" w:themeTint="99" w:sz="4" w:space="0"/>
        </w:tcBorders>
      </w:tc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70">
    <w:name w:val="List Table 4 Accent 5"/>
    <w:basedOn w:val="12"/>
    <w:uiPriority w:val="49"/>
    <w:pPr>
      <w:spacing w:after="0" w:line="240" w:lineRule="auto"/>
    </w:pPr>
    <w:tblPr>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14:textFill>
          <w14:solidFill>
            <w14:schemeClr w14:val="bg1"/>
          </w14:solidFill>
        </w14:textFill>
      </w:r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cPr>
        <w:tcBorders>
          <w:top w:val="double" w:color="E7AA82" w:themeColor="accent5" w:themeTint="99" w:sz="4" w:space="0"/>
        </w:tcBorders>
      </w:tc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71">
    <w:name w:val="List Table 4 Accent 6"/>
    <w:basedOn w:val="12"/>
    <w:uiPriority w:val="49"/>
    <w:pPr>
      <w:spacing w:after="0" w:line="240" w:lineRule="auto"/>
    </w:pPr>
    <w:tblPr>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14:textFill>
          <w14:solidFill>
            <w14:schemeClr w14:val="bg1"/>
          </w14:solidFill>
        </w14:textFill>
      </w:r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cPr>
        <w:tcBorders>
          <w:top w:val="double" w:color="EBD697" w:themeColor="accent6" w:themeTint="99" w:sz="4" w:space="0"/>
        </w:tcBorders>
      </w:tc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72">
    <w:name w:val="List Table 5 Dark"/>
    <w:basedOn w:val="12"/>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1"/>
    <w:basedOn w:val="12"/>
    <w:uiPriority w:val="50"/>
    <w:pPr>
      <w:spacing w:after="0" w:line="240" w:lineRule="auto"/>
    </w:pPr>
    <w:rPr>
      <w:color w:val="FFFFFF" w:themeColor="background1"/>
      <w14:textFill>
        <w14:solidFill>
          <w14:schemeClr w14:val="bg1"/>
        </w14:solidFill>
      </w14:textFill>
    </w:rPr>
    <w:tblPr>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2"/>
    <w:basedOn w:val="12"/>
    <w:uiPriority w:val="50"/>
    <w:pPr>
      <w:spacing w:after="0" w:line="240" w:lineRule="auto"/>
    </w:pPr>
    <w:rPr>
      <w:color w:val="FFFFFF" w:themeColor="background1"/>
      <w14:textFill>
        <w14:solidFill>
          <w14:schemeClr w14:val="bg1"/>
        </w14:solidFill>
      </w14:textFill>
    </w:rPr>
    <w:tblPr>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5 Dark Accent 3"/>
    <w:basedOn w:val="12"/>
    <w:uiPriority w:val="50"/>
    <w:pPr>
      <w:spacing w:after="0" w:line="240" w:lineRule="auto"/>
    </w:pPr>
    <w:rPr>
      <w:color w:val="FFFFFF" w:themeColor="background1"/>
      <w14:textFill>
        <w14:solidFill>
          <w14:schemeClr w14:val="bg1"/>
        </w14:solidFill>
      </w14:textFill>
    </w:rPr>
    <w:tblPr>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6">
    <w:name w:val="List Table 5 Dark Accent 4"/>
    <w:basedOn w:val="12"/>
    <w:uiPriority w:val="50"/>
    <w:pPr>
      <w:spacing w:after="0" w:line="240" w:lineRule="auto"/>
    </w:pPr>
    <w:rPr>
      <w:color w:val="FFFFFF" w:themeColor="background1"/>
      <w14:textFill>
        <w14:solidFill>
          <w14:schemeClr w14:val="bg1"/>
        </w14:solidFill>
      </w14:textFill>
    </w:rPr>
    <w:tblPr>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7">
    <w:name w:val="List Table 5 Dark Accent 5"/>
    <w:basedOn w:val="12"/>
    <w:uiPriority w:val="50"/>
    <w:pPr>
      <w:spacing w:after="0" w:line="240" w:lineRule="auto"/>
    </w:pPr>
    <w:rPr>
      <w:color w:val="FFFFFF" w:themeColor="background1"/>
      <w14:textFill>
        <w14:solidFill>
          <w14:schemeClr w14:val="bg1"/>
        </w14:solidFill>
      </w14:textFill>
    </w:rPr>
    <w:tblPr>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8">
    <w:name w:val="List Table 5 Dark Accent 6"/>
    <w:basedOn w:val="12"/>
    <w:uiPriority w:val="50"/>
    <w:pPr>
      <w:spacing w:after="0" w:line="240" w:lineRule="auto"/>
    </w:pPr>
    <w:rPr>
      <w:color w:val="FFFFFF" w:themeColor="background1"/>
      <w14:textFill>
        <w14:solidFill>
          <w14:schemeClr w14:val="bg1"/>
        </w14:solidFill>
      </w14:textFill>
    </w:rPr>
    <w:tblPr>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9">
    <w:name w:val="List Table 6 Colorful"/>
    <w:basedOn w:val="12"/>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80">
    <w:name w:val="List Table 6 Colorful Accent 1"/>
    <w:basedOn w:val="12"/>
    <w:uiPriority w:val="51"/>
    <w:pPr>
      <w:spacing w:after="0" w:line="240" w:lineRule="auto"/>
    </w:pPr>
    <w:rPr>
      <w:color w:val="193947" w:themeColor="accent1" w:themeShade="BF"/>
    </w:rPr>
    <w:tblPr>
      <w:tblBorders>
        <w:top w:val="single" w:color="214C5E" w:themeColor="accent1" w:sz="4" w:space="0"/>
        <w:bottom w:val="single" w:color="214C5E" w:themeColor="accent1" w:sz="4" w:space="0"/>
      </w:tblBorders>
    </w:tblPr>
    <w:tblStylePr w:type="firstRow">
      <w:rPr>
        <w:b/>
        <w:bCs/>
      </w:rPr>
      <w:tcPr>
        <w:tcBorders>
          <w:bottom w:val="single" w:color="214C5E" w:themeColor="accent1" w:sz="4" w:space="0"/>
        </w:tcBorders>
      </w:tcPr>
    </w:tblStylePr>
    <w:tblStylePr w:type="lastRow">
      <w:rPr>
        <w:b/>
        <w:bCs/>
      </w:rPr>
      <w:tcPr>
        <w:tcBorders>
          <w:top w:val="double" w:color="214C5E" w:themeColor="accent1" w:sz="4" w:space="0"/>
        </w:tcBorders>
      </w:tcPr>
    </w:tblStylePr>
    <w:tblStylePr w:type="firstCol">
      <w:rPr>
        <w:b/>
        <w:bCs/>
      </w:rPr>
    </w:tblStylePr>
    <w:tblStylePr w:type="lastCol">
      <w:rPr>
        <w:b/>
        <w:bCs/>
      </w:rPr>
    </w:tblStylePr>
    <w:tblStylePr w:type="band1Vert">
      <w:tcPr>
        <w:shd w:val="clear" w:color="auto" w:fill="C6E0EB" w:themeFill="accent1" w:themeFillTint="33"/>
      </w:tcPr>
    </w:tblStylePr>
    <w:tblStylePr w:type="band1Horz">
      <w:tcPr>
        <w:shd w:val="clear" w:color="auto" w:fill="C6E0EB" w:themeFill="accent1" w:themeFillTint="33"/>
      </w:tcPr>
    </w:tblStylePr>
  </w:style>
  <w:style w:type="table" w:customStyle="1" w:styleId="381">
    <w:name w:val="List Table 6 Colorful Accent 2"/>
    <w:basedOn w:val="12"/>
    <w:uiPriority w:val="51"/>
    <w:pPr>
      <w:spacing w:after="0" w:line="240" w:lineRule="auto"/>
    </w:pPr>
    <w:rPr>
      <w:color w:val="BB2322" w:themeColor="accent2" w:themeShade="BF"/>
    </w:rPr>
    <w:tblPr>
      <w:tblBorders>
        <w:top w:val="single" w:color="DE4948" w:themeColor="accent2" w:sz="4" w:space="0"/>
        <w:bottom w:val="single" w:color="DE4948" w:themeColor="accent2" w:sz="4" w:space="0"/>
      </w:tblBorders>
    </w:tblPr>
    <w:tblStylePr w:type="firstRow">
      <w:rPr>
        <w:b/>
        <w:bCs/>
      </w:rPr>
      <w:tcPr>
        <w:tcBorders>
          <w:bottom w:val="single" w:color="DE4948" w:themeColor="accent2" w:sz="4" w:space="0"/>
        </w:tcBorders>
      </w:tcPr>
    </w:tblStylePr>
    <w:tblStylePr w:type="lastRow">
      <w:rPr>
        <w:b/>
        <w:bCs/>
      </w:rPr>
      <w:tcPr>
        <w:tcBorders>
          <w:top w:val="double" w:color="DE4948" w:themeColor="accent2" w:sz="4" w:space="0"/>
        </w:tcBorders>
      </w:tcPr>
    </w:tblStylePr>
    <w:tblStylePr w:type="firstCol">
      <w:rPr>
        <w:b/>
        <w:bCs/>
      </w:rPr>
    </w:tblStylePr>
    <w:tblStylePr w:type="lastCol">
      <w:rPr>
        <w:b/>
        <w:bCs/>
      </w:rPr>
    </w:tblStylePr>
    <w:tblStylePr w:type="band1Vert">
      <w:tcPr>
        <w:shd w:val="clear" w:color="auto" w:fill="F8DADA" w:themeFill="accent2" w:themeFillTint="33"/>
      </w:tcPr>
    </w:tblStylePr>
    <w:tblStylePr w:type="band1Horz">
      <w:tcPr>
        <w:shd w:val="clear" w:color="auto" w:fill="F8DADA" w:themeFill="accent2" w:themeFillTint="33"/>
      </w:tcPr>
    </w:tblStylePr>
  </w:style>
  <w:style w:type="table" w:customStyle="1" w:styleId="382">
    <w:name w:val="List Table 6 Colorful Accent 3"/>
    <w:basedOn w:val="12"/>
    <w:uiPriority w:val="51"/>
    <w:pPr>
      <w:spacing w:after="0" w:line="240" w:lineRule="auto"/>
    </w:pPr>
    <w:rPr>
      <w:color w:val="3BA489" w:themeColor="accent3" w:themeShade="BF"/>
    </w:rPr>
    <w:tblPr>
      <w:tblBorders>
        <w:top w:val="single" w:color="62C7AD" w:themeColor="accent3" w:sz="4" w:space="0"/>
        <w:bottom w:val="single" w:color="62C7AD" w:themeColor="accent3" w:sz="4" w:space="0"/>
      </w:tblBorders>
    </w:tblPr>
    <w:tblStylePr w:type="firstRow">
      <w:rPr>
        <w:b/>
        <w:bCs/>
      </w:rPr>
      <w:tcPr>
        <w:tcBorders>
          <w:bottom w:val="single" w:color="62C7AD" w:themeColor="accent3" w:sz="4" w:space="0"/>
        </w:tcBorders>
      </w:tcPr>
    </w:tblStylePr>
    <w:tblStylePr w:type="lastRow">
      <w:rPr>
        <w:b/>
        <w:bCs/>
      </w:rPr>
      <w:tcPr>
        <w:tcBorders>
          <w:top w:val="double" w:color="62C7AD" w:themeColor="accent3" w:sz="4" w:space="0"/>
        </w:tcBorders>
      </w:tcPr>
    </w:tblStylePr>
    <w:tblStylePr w:type="firstCol">
      <w:rPr>
        <w:b/>
        <w:bCs/>
      </w:rPr>
    </w:tblStylePr>
    <w:tblStylePr w:type="lastCol">
      <w:rPr>
        <w:b/>
        <w:bCs/>
      </w:rPr>
    </w:tblStylePr>
    <w:tblStylePr w:type="band1Vert">
      <w:tcPr>
        <w:shd w:val="clear" w:color="auto" w:fill="DFF3EE" w:themeFill="accent3" w:themeFillTint="33"/>
      </w:tcPr>
    </w:tblStylePr>
    <w:tblStylePr w:type="band1Horz">
      <w:tcPr>
        <w:shd w:val="clear" w:color="auto" w:fill="DFF3EE" w:themeFill="accent3" w:themeFillTint="33"/>
      </w:tcPr>
    </w:tblStylePr>
  </w:style>
  <w:style w:type="table" w:customStyle="1" w:styleId="383">
    <w:name w:val="List Table 6 Colorful Accent 4"/>
    <w:basedOn w:val="12"/>
    <w:uiPriority w:val="51"/>
    <w:pPr>
      <w:spacing w:after="0" w:line="240" w:lineRule="auto"/>
    </w:pPr>
    <w:rPr>
      <w:color w:val="56152F" w:themeColor="accent4" w:themeShade="BF"/>
    </w:rPr>
    <w:tblPr>
      <w:tblBorders>
        <w:top w:val="single" w:color="731C3F" w:themeColor="accent4" w:sz="4" w:space="0"/>
        <w:bottom w:val="single" w:color="731C3F" w:themeColor="accent4" w:sz="4" w:space="0"/>
      </w:tblBorders>
    </w:tblPr>
    <w:tblStylePr w:type="firstRow">
      <w:rPr>
        <w:b/>
        <w:bCs/>
      </w:rPr>
      <w:tcPr>
        <w:tcBorders>
          <w:bottom w:val="single" w:color="731C3F" w:themeColor="accent4" w:sz="4" w:space="0"/>
        </w:tcBorders>
      </w:tcPr>
    </w:tblStylePr>
    <w:tblStylePr w:type="lastRow">
      <w:rPr>
        <w:b/>
        <w:bCs/>
      </w:rPr>
      <w:tcPr>
        <w:tcBorders>
          <w:top w:val="double" w:color="731C3F" w:themeColor="accent4" w:sz="4" w:space="0"/>
        </w:tcBorders>
      </w:tcPr>
    </w:tblStylePr>
    <w:tblStylePr w:type="firstCol">
      <w:rPr>
        <w:b/>
        <w:bCs/>
      </w:rPr>
    </w:tblStylePr>
    <w:tblStylePr w:type="lastCol">
      <w:rPr>
        <w:b/>
        <w:bCs/>
      </w:rPr>
    </w:tblStylePr>
    <w:tblStylePr w:type="band1Vert">
      <w:tcPr>
        <w:shd w:val="clear" w:color="auto" w:fill="F0C3D5" w:themeFill="accent4" w:themeFillTint="33"/>
      </w:tcPr>
    </w:tblStylePr>
    <w:tblStylePr w:type="band1Horz">
      <w:tcPr>
        <w:shd w:val="clear" w:color="auto" w:fill="F0C3D5" w:themeFill="accent4" w:themeFillTint="33"/>
      </w:tcPr>
    </w:tblStylePr>
  </w:style>
  <w:style w:type="table" w:customStyle="1" w:styleId="384">
    <w:name w:val="List Table 6 Colorful Accent 5"/>
    <w:basedOn w:val="12"/>
    <w:uiPriority w:val="51"/>
    <w:pPr>
      <w:spacing w:after="0" w:line="240" w:lineRule="auto"/>
    </w:pPr>
    <w:rPr>
      <w:color w:val="A7551F" w:themeColor="accent5" w:themeShade="BF"/>
    </w:rPr>
    <w:tblPr>
      <w:tblBorders>
        <w:top w:val="single" w:color="D87330" w:themeColor="accent5" w:sz="4" w:space="0"/>
        <w:bottom w:val="single" w:color="D87330" w:themeColor="accent5" w:sz="4" w:space="0"/>
      </w:tblBorders>
    </w:tblPr>
    <w:tblStylePr w:type="firstRow">
      <w:rPr>
        <w:b/>
        <w:bCs/>
      </w:rPr>
      <w:tcPr>
        <w:tcBorders>
          <w:bottom w:val="single" w:color="D87330" w:themeColor="accent5" w:sz="4" w:space="0"/>
        </w:tcBorders>
      </w:tcPr>
    </w:tblStylePr>
    <w:tblStylePr w:type="lastRow">
      <w:rPr>
        <w:b/>
        <w:bCs/>
      </w:rPr>
      <w:tcPr>
        <w:tcBorders>
          <w:top w:val="double" w:color="D87330" w:themeColor="accent5" w:sz="4" w:space="0"/>
        </w:tcBorders>
      </w:tcPr>
    </w:tblStylePr>
    <w:tblStylePr w:type="firstCol">
      <w:rPr>
        <w:b/>
        <w:bCs/>
      </w:rPr>
    </w:tblStylePr>
    <w:tblStylePr w:type="lastCol">
      <w:rPr>
        <w:b/>
        <w:bCs/>
      </w:rPr>
    </w:tblStylePr>
    <w:tblStylePr w:type="band1Vert">
      <w:tcPr>
        <w:shd w:val="clear" w:color="auto" w:fill="F7E2D5" w:themeFill="accent5" w:themeFillTint="33"/>
      </w:tcPr>
    </w:tblStylePr>
    <w:tblStylePr w:type="band1Horz">
      <w:tcPr>
        <w:shd w:val="clear" w:color="auto" w:fill="F7E2D5" w:themeFill="accent5" w:themeFillTint="33"/>
      </w:tcPr>
    </w:tblStylePr>
  </w:style>
  <w:style w:type="table" w:customStyle="1" w:styleId="385">
    <w:name w:val="List Table 6 Colorful Accent 6"/>
    <w:basedOn w:val="12"/>
    <w:uiPriority w:val="51"/>
    <w:pPr>
      <w:spacing w:after="0" w:line="240" w:lineRule="auto"/>
    </w:pPr>
    <w:rPr>
      <w:color w:val="C09A25" w:themeColor="accent6" w:themeShade="BF"/>
    </w:rPr>
    <w:tblPr>
      <w:tblBorders>
        <w:top w:val="single" w:color="DEBC53" w:themeColor="accent6" w:sz="4" w:space="0"/>
        <w:bottom w:val="single" w:color="DEBC53" w:themeColor="accent6" w:sz="4" w:space="0"/>
      </w:tblBorders>
    </w:tblPr>
    <w:tblStylePr w:type="firstRow">
      <w:rPr>
        <w:b/>
        <w:bCs/>
      </w:rPr>
      <w:tcPr>
        <w:tcBorders>
          <w:bottom w:val="single" w:color="DEBC53" w:themeColor="accent6" w:sz="4" w:space="0"/>
        </w:tcBorders>
      </w:tcPr>
    </w:tblStylePr>
    <w:tblStylePr w:type="lastRow">
      <w:rPr>
        <w:b/>
        <w:bCs/>
      </w:rPr>
      <w:tcPr>
        <w:tcBorders>
          <w:top w:val="double" w:color="DEBC53" w:themeColor="accent6" w:sz="4" w:space="0"/>
        </w:tcBorders>
      </w:tcPr>
    </w:tblStylePr>
    <w:tblStylePr w:type="firstCol">
      <w:rPr>
        <w:b/>
        <w:bCs/>
      </w:rPr>
    </w:tblStylePr>
    <w:tblStylePr w:type="lastCol">
      <w:rPr>
        <w:b/>
        <w:bCs/>
      </w:rPr>
    </w:tblStylePr>
    <w:tblStylePr w:type="band1Vert">
      <w:tcPr>
        <w:shd w:val="clear" w:color="auto" w:fill="F8F1DC" w:themeFill="accent6" w:themeFillTint="33"/>
      </w:tcPr>
    </w:tblStylePr>
    <w:tblStylePr w:type="band1Horz">
      <w:tcPr>
        <w:shd w:val="clear" w:color="auto" w:fill="F8F1DC" w:themeFill="accent6" w:themeFillTint="33"/>
      </w:tcPr>
    </w:tblStylePr>
  </w:style>
  <w:style w:type="table" w:customStyle="1" w:styleId="386">
    <w:name w:val="List Table 7 Colorful"/>
    <w:basedOn w:val="12"/>
    <w:uiPriority w:val="52"/>
    <w:pPr>
      <w:spacing w:after="0"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1"/>
    <w:basedOn w:val="12"/>
    <w:qFormat/>
    <w:uiPriority w:val="52"/>
    <w:pPr>
      <w:spacing w:after="0" w:line="240" w:lineRule="auto"/>
    </w:pPr>
    <w:rPr>
      <w:color w:val="193947" w:themeColor="accent1" w:themeShade="BF"/>
    </w:rPr>
    <w:tblStylePr w:type="firstRow">
      <w:rPr>
        <w:rFonts w:asciiTheme="majorHAnsi" w:hAnsiTheme="majorHAnsi" w:eastAsiaTheme="majorEastAsia" w:cstheme="majorBidi"/>
        <w:i/>
        <w:iCs/>
        <w:sz w:val="26"/>
      </w:r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214C5E" w:themeColor="accent1" w:sz="4" w:space="0"/>
        </w:tcBorders>
        <w:shd w:val="clear" w:color="auto" w:fill="FFFFFF" w:themeFill="background1"/>
      </w:tcPr>
    </w:tblStylePr>
    <w:tblStylePr w:type="band1Vert">
      <w:tcPr>
        <w:shd w:val="clear" w:color="auto" w:fill="C6E0EB" w:themeFill="accent1" w:themeFillTint="33"/>
      </w:tcPr>
    </w:tblStylePr>
    <w:tblStylePr w:type="band1Horz">
      <w:tcPr>
        <w:shd w:val="clear" w:color="auto" w:fill="C6E0EB"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2"/>
    <w:basedOn w:val="12"/>
    <w:uiPriority w:val="52"/>
    <w:pPr>
      <w:spacing w:after="0" w:line="240" w:lineRule="auto"/>
    </w:pPr>
    <w:rPr>
      <w:color w:val="BB2322" w:themeColor="accent2" w:themeShade="BF"/>
    </w:rPr>
    <w:tblStylePr w:type="firstRow">
      <w:rPr>
        <w:rFonts w:asciiTheme="majorHAnsi" w:hAnsiTheme="majorHAnsi" w:eastAsiaTheme="majorEastAsia" w:cstheme="majorBidi"/>
        <w:i/>
        <w:iCs/>
        <w:sz w:val="26"/>
      </w:r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E4948" w:themeColor="accent2" w:sz="4" w:space="0"/>
        </w:tcBorders>
        <w:shd w:val="clear" w:color="auto" w:fill="FFFFFF" w:themeFill="background1"/>
      </w:tcPr>
    </w:tblStylePr>
    <w:tblStylePr w:type="band1Vert">
      <w:tcPr>
        <w:shd w:val="clear" w:color="auto" w:fill="F8DADA" w:themeFill="accent2" w:themeFillTint="33"/>
      </w:tcPr>
    </w:tblStylePr>
    <w:tblStylePr w:type="band1Horz">
      <w:tcPr>
        <w:shd w:val="clear" w:color="auto" w:fill="F8DADA"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9">
    <w:name w:val="List Table 7 Colorful Accent 3"/>
    <w:basedOn w:val="12"/>
    <w:uiPriority w:val="52"/>
    <w:pPr>
      <w:spacing w:after="0" w:line="240" w:lineRule="auto"/>
    </w:pPr>
    <w:rPr>
      <w:color w:val="3BA489" w:themeColor="accent3" w:themeShade="BF"/>
    </w:rPr>
    <w:tblStylePr w:type="firstRow">
      <w:rPr>
        <w:rFonts w:asciiTheme="majorHAnsi" w:hAnsiTheme="majorHAnsi" w:eastAsiaTheme="majorEastAsia" w:cstheme="majorBidi"/>
        <w:i/>
        <w:iCs/>
        <w:sz w:val="26"/>
      </w:r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62C7AD" w:themeColor="accent3" w:sz="4" w:space="0"/>
        </w:tcBorders>
        <w:shd w:val="clear" w:color="auto" w:fill="FFFFFF" w:themeFill="background1"/>
      </w:tcPr>
    </w:tblStylePr>
    <w:tblStylePr w:type="band1Vert">
      <w:tcPr>
        <w:shd w:val="clear" w:color="auto" w:fill="DFF3EE" w:themeFill="accent3" w:themeFillTint="33"/>
      </w:tcPr>
    </w:tblStylePr>
    <w:tblStylePr w:type="band1Horz">
      <w:tcPr>
        <w:shd w:val="clear" w:color="auto" w:fill="DFF3EE"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0">
    <w:name w:val="List Table 7 Colorful Accent 4"/>
    <w:basedOn w:val="12"/>
    <w:uiPriority w:val="52"/>
    <w:pPr>
      <w:spacing w:after="0" w:line="240" w:lineRule="auto"/>
    </w:pPr>
    <w:rPr>
      <w:color w:val="56152F" w:themeColor="accent4" w:themeShade="BF"/>
    </w:rPr>
    <w:tblStylePr w:type="firstRow">
      <w:rPr>
        <w:rFonts w:asciiTheme="majorHAnsi" w:hAnsiTheme="majorHAnsi" w:eastAsiaTheme="majorEastAsia" w:cstheme="majorBidi"/>
        <w:i/>
        <w:iCs/>
        <w:sz w:val="26"/>
      </w:r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31C3F" w:themeColor="accent4" w:sz="4" w:space="0"/>
        </w:tcBorders>
        <w:shd w:val="clear" w:color="auto" w:fill="FFFFFF" w:themeFill="background1"/>
      </w:tcPr>
    </w:tblStylePr>
    <w:tblStylePr w:type="band1Vert">
      <w:tcPr>
        <w:shd w:val="clear" w:color="auto" w:fill="F0C3D5" w:themeFill="accent4" w:themeFillTint="33"/>
      </w:tcPr>
    </w:tblStylePr>
    <w:tblStylePr w:type="band1Horz">
      <w:tcPr>
        <w:shd w:val="clear" w:color="auto" w:fill="F0C3D5"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1">
    <w:name w:val="List Table 7 Colorful Accent 5"/>
    <w:basedOn w:val="12"/>
    <w:uiPriority w:val="52"/>
    <w:pPr>
      <w:spacing w:after="0" w:line="240" w:lineRule="auto"/>
    </w:pPr>
    <w:rPr>
      <w:color w:val="A7551F" w:themeColor="accent5" w:themeShade="BF"/>
    </w:rPr>
    <w:tblStylePr w:type="firstRow">
      <w:rPr>
        <w:rFonts w:asciiTheme="majorHAnsi" w:hAnsiTheme="majorHAnsi" w:eastAsiaTheme="majorEastAsia" w:cstheme="majorBidi"/>
        <w:i/>
        <w:iCs/>
        <w:sz w:val="26"/>
      </w:r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87330" w:themeColor="accent5" w:sz="4" w:space="0"/>
        </w:tcBorders>
        <w:shd w:val="clear" w:color="auto" w:fill="FFFFFF" w:themeFill="background1"/>
      </w:tcPr>
    </w:tblStylePr>
    <w:tblStylePr w:type="band1Vert">
      <w:tcPr>
        <w:shd w:val="clear" w:color="auto" w:fill="F7E2D5" w:themeFill="accent5" w:themeFillTint="33"/>
      </w:tcPr>
    </w:tblStylePr>
    <w:tblStylePr w:type="band1Horz">
      <w:tcPr>
        <w:shd w:val="clear" w:color="auto" w:fill="F7E2D5"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2">
    <w:name w:val="List Table 7 Colorful Accent 6"/>
    <w:basedOn w:val="12"/>
    <w:uiPriority w:val="52"/>
    <w:pPr>
      <w:spacing w:after="0" w:line="240" w:lineRule="auto"/>
    </w:pPr>
    <w:rPr>
      <w:color w:val="C09A25" w:themeColor="accent6" w:themeShade="BF"/>
    </w:rPr>
    <w:tblStylePr w:type="firstRow">
      <w:rPr>
        <w:rFonts w:asciiTheme="majorHAnsi" w:hAnsiTheme="majorHAnsi" w:eastAsiaTheme="majorEastAsia" w:cstheme="majorBidi"/>
        <w:i/>
        <w:iCs/>
        <w:sz w:val="26"/>
      </w:r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EBC53" w:themeColor="accent6" w:sz="4" w:space="0"/>
        </w:tcBorders>
        <w:shd w:val="clear" w:color="auto" w:fill="FFFFFF" w:themeFill="background1"/>
      </w:tcPr>
    </w:tblStylePr>
    <w:tblStylePr w:type="band1Vert">
      <w:tcPr>
        <w:shd w:val="clear" w:color="auto" w:fill="F8F1DC" w:themeFill="accent6" w:themeFillTint="33"/>
      </w:tcPr>
    </w:tblStylePr>
    <w:tblStylePr w:type="band1Horz">
      <w:tcPr>
        <w:shd w:val="clear" w:color="auto" w:fill="F8F1DC"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3">
    <w:name w:val="Macro Text Char"/>
    <w:basedOn w:val="11"/>
    <w:link w:val="83"/>
    <w:semiHidden/>
    <w:uiPriority w:val="99"/>
    <w:rPr>
      <w:rFonts w:ascii="Consolas" w:hAnsi="Consolas"/>
      <w:sz w:val="22"/>
      <w:szCs w:val="20"/>
    </w:rPr>
  </w:style>
  <w:style w:type="character" w:customStyle="1" w:styleId="394">
    <w:name w:val="Mention"/>
    <w:basedOn w:val="11"/>
    <w:semiHidden/>
    <w:unhideWhenUsed/>
    <w:uiPriority w:val="99"/>
    <w:rPr>
      <w:color w:val="2B579A"/>
      <w:shd w:val="clear" w:color="auto" w:fill="E6E6E6"/>
    </w:rPr>
  </w:style>
  <w:style w:type="character" w:customStyle="1" w:styleId="395">
    <w:name w:val="Message Header Char"/>
    <w:basedOn w:val="11"/>
    <w:link w:val="84"/>
    <w:semiHidden/>
    <w:uiPriority w:val="99"/>
    <w:rPr>
      <w:rFonts w:asciiTheme="majorHAnsi" w:hAnsiTheme="majorHAnsi" w:eastAsiaTheme="majorEastAsia" w:cstheme="majorBidi"/>
      <w:sz w:val="24"/>
      <w:szCs w:val="24"/>
      <w:shd w:val="pct20" w:color="auto" w:fill="auto"/>
    </w:rPr>
  </w:style>
  <w:style w:type="paragraph" w:styleId="396">
    <w:name w:val="No Spacing"/>
    <w:semiHidden/>
    <w:unhideWhenUsed/>
    <w:qFormat/>
    <w:uiPriority w:val="1"/>
    <w:pPr>
      <w:spacing w:after="0" w:line="240" w:lineRule="auto"/>
    </w:pPr>
    <w:rPr>
      <w:rFonts w:asciiTheme="minorHAnsi" w:hAnsiTheme="minorHAnsi" w:eastAsiaTheme="minorHAnsi" w:cstheme="minorBidi"/>
      <w:color w:val="595959" w:themeColor="text1" w:themeTint="A6"/>
      <w:sz w:val="30"/>
      <w:szCs w:val="30"/>
      <w:lang w:val="en-US" w:eastAsia="en-US" w:bidi="ar-SA"/>
      <w14:textFill>
        <w14:solidFill>
          <w14:schemeClr w14:val="tx1">
            <w14:lumMod w14:val="65000"/>
            <w14:lumOff w14:val="35000"/>
          </w14:schemeClr>
        </w14:solidFill>
      </w14:textFill>
    </w:rPr>
  </w:style>
  <w:style w:type="character" w:customStyle="1" w:styleId="397">
    <w:name w:val="Note Heading Char"/>
    <w:basedOn w:val="11"/>
    <w:link w:val="87"/>
    <w:semiHidden/>
    <w:uiPriority w:val="99"/>
  </w:style>
  <w:style w:type="table" w:customStyle="1" w:styleId="398">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9">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00">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1">
    <w:name w:val="Plain Table 4"/>
    <w:basedOn w:val="12"/>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02">
    <w:name w:val="Plain Table 5"/>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403">
    <w:name w:val="Plain Text Char"/>
    <w:basedOn w:val="11"/>
    <w:link w:val="89"/>
    <w:semiHidden/>
    <w:uiPriority w:val="99"/>
    <w:rPr>
      <w:rFonts w:ascii="Consolas" w:hAnsi="Consolas"/>
      <w:sz w:val="22"/>
      <w:szCs w:val="21"/>
    </w:rPr>
  </w:style>
  <w:style w:type="character" w:customStyle="1" w:styleId="404">
    <w:name w:val="Salutation Char"/>
    <w:basedOn w:val="11"/>
    <w:link w:val="90"/>
    <w:semiHidden/>
    <w:uiPriority w:val="99"/>
  </w:style>
  <w:style w:type="character" w:customStyle="1" w:styleId="405">
    <w:name w:val="Signature Char"/>
    <w:basedOn w:val="11"/>
    <w:link w:val="91"/>
    <w:semiHidden/>
    <w:uiPriority w:val="99"/>
  </w:style>
  <w:style w:type="character" w:customStyle="1" w:styleId="406">
    <w:name w:val="Smart Hyperlink"/>
    <w:basedOn w:val="11"/>
    <w:semiHidden/>
    <w:unhideWhenUsed/>
    <w:uiPriority w:val="99"/>
    <w:rPr>
      <w:u w:val="dotted"/>
    </w:rPr>
  </w:style>
  <w:style w:type="table" w:customStyle="1" w:styleId="407">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08">
    <w:name w:val="Unresolved Mention"/>
    <w:basedOn w:val="11"/>
    <w:semiHidden/>
    <w:unhideWhenUsed/>
    <w:uiPriority w:val="99"/>
    <w:rPr>
      <w:color w:val="595959" w:themeColor="text1" w:themeTint="A6"/>
      <w:shd w:val="clear" w:color="auto" w:fill="E6E6E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2021-11-21T16:01:00Z</dcterms:created>
  <dc:creator>sabari gv</dc:creator>
  <cp:lastModifiedBy>SABARI GIRI VASAN. A</cp:lastModifiedBy>
  <dcterms:modified xsi:type="dcterms:W3CDTF">2021-11-21T17:06:51Z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1033-11.2.0.10351</vt:lpwstr>
  </property>
  <property fmtid="{D5CDD505-2E9C-101B-9397-08002B2CF9AE}" pid="4" name="ICV">
    <vt:lpwstr>BBB677C3A8294345B88C915F99082C28</vt:lpwstr>
  </property>
</Properties>
</file>